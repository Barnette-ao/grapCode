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国企领导在“夏送清凉”慰问活动上的讲话</w:t>
      </w:r>
    </w:p>
    <w:p>
      <w:pPr>
        <w:spacing w:line="740" w:lineRule="exact"/>
        <w:jc w:val="left"/>
      </w:pPr>
      <w:r>
        <w:rPr>
          <w:rFonts w:ascii="宋体" w:hAnsi="宋体"/>
          <w:sz w:val="24"/>
        </w:rPr>
        <w:t>同志们，辛苦了！</w:t>
      </w:r>
    </w:p>
    <w:p>
      <w:pPr>
        <w:spacing w:line="740" w:lineRule="exact"/>
        <w:ind w:firstLine="860"/>
        <w:jc w:val="left"/>
      </w:pPr>
      <w:r>
        <w:rPr>
          <w:rFonts w:ascii="宋体" w:hAnsi="宋体"/>
          <w:sz w:val="24"/>
        </w:rPr>
        <w:t>今天，我和集团公司的几位同志一道，来到咱们XX高速公路养护项目的施工一线。车刚一停稳，推开车门，一股热浪就扑面而来。站在这里，只是短短几分钟，我就已经感觉到了暑气的威力。而你们，我亲爱的同事们、兄弟们，却要在这炎炎烈日下，每天连续奋战数个小时。刚才，我看到你们的工装早已被汗水浸透，紧紧地贴在身上；我看到你们的脸庞和手臂，都被晒得黝黑发亮，留下了烈日雕刻的印记。此情此景，让我深受触动，也倍感敬佩。</w:t>
      </w:r>
    </w:p>
    <w:p>
      <w:pPr>
        <w:spacing w:line="740" w:lineRule="exact"/>
        <w:ind w:firstLine="860"/>
        <w:jc w:val="left"/>
      </w:pPr>
      <w:r>
        <w:rPr>
          <w:rFonts w:ascii="宋体" w:hAnsi="宋体"/>
          <w:sz w:val="24"/>
        </w:rPr>
        <w:t>今天，我们来，带着一些防暑降温的慰问品，有凉茶、药品，也有一些生活用品。但这不只是一次简单的“送清凉”，我们更是带着集团党委和全体后方干部职工的深深敬意和深切关怀而来。我们送来的，不仅仅是物质上的清凉，更是组织的一份心意、一份牵挂，是对大家不畏“烤”验、坚守岗位的最高赞誉。</w:t>
      </w:r>
    </w:p>
    <w:p>
      <w:pPr>
        <w:spacing w:line="740" w:lineRule="exact"/>
        <w:ind w:firstLine="860"/>
        <w:jc w:val="left"/>
      </w:pPr>
      <w:r>
        <w:rPr>
          <w:rFonts w:ascii="宋体" w:hAnsi="宋体"/>
          <w:sz w:val="24"/>
        </w:rPr>
        <w:t>一、把最深的关爱，送给最可敬的一线奋斗者</w:t>
      </w:r>
    </w:p>
    <w:p>
      <w:pPr>
        <w:spacing w:line="740" w:lineRule="exact"/>
        <w:ind w:firstLine="860"/>
        <w:jc w:val="left"/>
      </w:pPr>
      <w:r>
        <w:rPr>
          <w:rFonts w:ascii="宋体" w:hAnsi="宋体"/>
          <w:sz w:val="24"/>
        </w:rPr>
        <w:t>同志们，人民至上，生命至上。在我们企业，这句话的落脚点，就是职工为本，安全为天。大家的健康与安全，是集团公司最为牵挂的事情，也是我们一切工作的基石。一线的条件艰苦，尤其是在夏季高温这个特殊的时期，我们工作的重中之重，就是要千方百计地为大家创造一个更安全、更健康、更舒心的工作和生活环境。</w:t>
      </w:r>
    </w:p>
    <w:p>
      <w:pPr>
        <w:spacing w:line="740" w:lineRule="exact"/>
        <w:ind w:firstLine="860"/>
        <w:jc w:val="left"/>
      </w:pPr>
      <w:r>
        <w:rPr>
          <w:rFonts w:ascii="宋体" w:hAnsi="宋体"/>
          <w:sz w:val="24"/>
        </w:rPr>
        <w:t>项目部在这方面做了大量工作，我刚才也看了一下，从搭建清凉驿站，到配备应急药箱，再到调整作息时间，这些措施都很好，很及时。但关爱职工，没有最好，只有更好。在这里，我代表集团公司，向项目部和各级管理人员，再提几点明确要求，也向大家通报几项集团的“关爱升级”举措：</w:t>
      </w:r>
    </w:p>
    <w:p>
      <w:pPr>
        <w:spacing w:line="740" w:lineRule="exact"/>
        <w:ind w:firstLine="860"/>
        <w:jc w:val="left"/>
      </w:pPr>
      <w:r>
        <w:rPr>
          <w:rFonts w:ascii="宋体" w:hAnsi="宋体"/>
          <w:sz w:val="24"/>
        </w:rPr>
        <w:t>第一，防暑措施要“硬核”到位。我们必须严格遵守国家关于高温天气劳动保护的最新规定。我在这里重申一下硬杠杠：气温超过37℃，室外作业时间绝不能超过6小时；气温达到40℃，必须坚决停止室外作业。这不只是一纸公文，这是必须严格执行的铁律，是对生命的敬畏。项目部要像关注天气预报一样，实时监测作业区的温度和湿度，科学动态地调整工作班次和时长，坚决杜晓绝“疲劳战”和“高温战”。我们宁可项目进度慢一点，也绝不能以牺牲职工的健康为代价。</w:t>
      </w:r>
    </w:p>
    <w:p>
      <w:pPr>
        <w:spacing w:line="740" w:lineRule="exact"/>
        <w:ind w:firstLine="860"/>
        <w:jc w:val="left"/>
      </w:pPr>
      <w:r>
        <w:rPr>
          <w:rFonts w:ascii="宋体" w:hAnsi="宋体"/>
          <w:sz w:val="24"/>
        </w:rPr>
        <w:t>第二，后勤保障要“暖心”到位。刚才送来的绿豆汤、藿香正气水、清凉油这些是“标配”。在此基础上，集团工会今年专项划拨了一笔夏季关怀经费。我要求项目部，立即行动起来，把这个“升级包”落实好。要确保大家的宿舍空调运转良好，确保食堂能够提供卫生、可口、富含营养的饭菜和充足的清凉饮品，比如酸梅汤、电解质水等，要无限量供应。还要加强对我们聘用的劳务队伍兄弟们的同等关怀，确保他们在同样的环境下，享受到同等的防暑降与温保障。</w:t>
      </w:r>
    </w:p>
    <w:p>
      <w:pPr>
        <w:spacing w:line="740" w:lineRule="exact"/>
        <w:ind w:firstLine="860"/>
        <w:jc w:val="left"/>
      </w:pPr>
      <w:r>
        <w:rPr>
          <w:rFonts w:ascii="宋体" w:hAnsi="宋体"/>
          <w:sz w:val="24"/>
        </w:rPr>
        <w:t>第三，激励机制要“实在”到位。汗水不能白流，辛苦必须要有价值。除了国家规定的每人每月300元的高温津贴必须按时足额发放到位之外，经集团党委会研究决定，针对像我们XX项目这样，在酷暑期承担着攻坚任务的一线单位，将增发一笔“夏季专项赶工慰问金”。具体方案，人力资源部和工会正在测算，保证在下个月工资发放时，这笔额外的慰问金就能直接打到大家的卡里。我们就是要用最直接的方式，让大家感受到，组织的关怀不只是口头上的，更是实实在在、真金白银的。</w:t>
      </w:r>
    </w:p>
    <w:p>
      <w:pPr>
        <w:spacing w:line="740" w:lineRule="exact"/>
        <w:ind w:firstLine="860"/>
        <w:jc w:val="left"/>
      </w:pPr>
      <w:r>
        <w:rPr>
          <w:rFonts w:ascii="宋体" w:hAnsi="宋体"/>
          <w:sz w:val="24"/>
        </w:rPr>
        <w:t>同志们，你们在一线守护着道路的安全畅通，组织在后方守护着你们的身心健康。希望项目部的管理团队，要把这些要求当成一项严肃的政治任务来完成，用心、用情、用力，把组织的温暖，一丝不苟地传递到每一位职工的心坎上。</w:t>
      </w:r>
    </w:p>
    <w:p>
      <w:pPr>
        <w:spacing w:line="740" w:lineRule="exact"/>
        <w:ind w:firstLine="860"/>
        <w:jc w:val="left"/>
      </w:pPr>
      <w:r>
        <w:rPr>
          <w:rFonts w:ascii="宋体" w:hAnsi="宋体"/>
          <w:sz w:val="24"/>
        </w:rPr>
        <w:t>二、把最高的标准，贯穿于最关键的项目管理</w:t>
      </w:r>
    </w:p>
    <w:p>
      <w:pPr>
        <w:spacing w:line="740" w:lineRule="exact"/>
        <w:ind w:firstLine="860"/>
        <w:jc w:val="left"/>
      </w:pPr>
      <w:r>
        <w:rPr>
          <w:rFonts w:ascii="宋体" w:hAnsi="宋体"/>
          <w:sz w:val="24"/>
        </w:rPr>
        <w:t>这次来，除了看望大家，我也是来项目上“督战”和“鼓劲”的。XX高速公路养护项目，是集团公司今年的重点工程之一，它不仅关系到区域交通网络的升级，更直接影响到沿线上百万群众的日常出行。可以说，我们肩上的担子很重，责任重大。</w:t>
      </w:r>
    </w:p>
    <w:p>
      <w:pPr>
        <w:spacing w:line="740" w:lineRule="exact"/>
        <w:ind w:firstLine="860"/>
        <w:jc w:val="left"/>
      </w:pPr>
      <w:r>
        <w:rPr>
          <w:rFonts w:ascii="宋体" w:hAnsi="宋体"/>
          <w:sz w:val="24"/>
        </w:rPr>
        <w:t>我很高兴地看到，在项目经理XX同志的带领下，项目团队克服了工期紧、任务重、天气炎热等多重困难，取得了令人瞩目的阶段性成果。根据最新数据，项目整体进度已经完成了78.5％，其中最关键的路面结构层施工，合格率达到了99.2％，路面平整度、压实度等核心技术指标，均优于设计标准。这份成绩单，是大家用汗水和智慧浇灌出来的，非常了不起！</w:t>
      </w:r>
    </w:p>
    <w:p>
      <w:pPr>
        <w:spacing w:line="740" w:lineRule="exact"/>
        <w:ind w:firstLine="860"/>
        <w:jc w:val="left"/>
      </w:pPr>
      <w:r>
        <w:rPr>
          <w:rFonts w:ascii="宋体" w:hAnsi="宋体"/>
          <w:sz w:val="24"/>
        </w:rPr>
        <w:t>成绩值得肯定，但越是到工程收尾的关键阶段，我们越不能有丝毫的松懈。借此机会，我对项目管理工作，再强调三点：</w:t>
      </w:r>
    </w:p>
    <w:p>
      <w:pPr>
        <w:spacing w:line="740" w:lineRule="exact"/>
        <w:ind w:firstLine="860"/>
        <w:jc w:val="left"/>
      </w:pPr>
      <w:r>
        <w:rPr>
          <w:rFonts w:ascii="宋体" w:hAnsi="宋体"/>
          <w:sz w:val="24"/>
        </w:rPr>
        <w:t>第一，向“新”而行，筑牢质量之基。我听说，我们项目上这次引进和应用了不少新工艺、新技术。比如，我们用无人机搭载红外热成像仪，来实时监控沥青的摊铺温度，这不仅大大提高了测温的精准度和效率，更重要的是，它让我们的质检员不用再顶着沥青170多度的高温，一遍遍地去手动测量，极大地改善了作业环境，保障了人员安全。我们还在摊铺机上加装了智能测厚系统，实现了对路面厚度的实时监控和预警。这些创新应用，充分说明了“科技是第一生产力”。我希望大家要继续发扬这种勇于探索、敢于创新的精神。科技创新，不仅能为工程质量赋能，更能为我们的一线人员赋能、为安全生产护航。我们要牢固树立“样板引路、品质至上”的理念，把XX项目打造成一个经得起时间检验、人民评说的精品工程、样板工程。</w:t>
      </w:r>
    </w:p>
    <w:p>
      <w:pPr>
        <w:spacing w:line="740" w:lineRule="exact"/>
        <w:ind w:firstLine="860"/>
        <w:jc w:val="left"/>
      </w:pPr>
      <w:r>
        <w:rPr>
          <w:rFonts w:ascii="宋体" w:hAnsi="宋体"/>
          <w:sz w:val="24"/>
        </w:rPr>
        <w:t>第二，向“安”而行，绷紧安全之弦。安全生产，怎么强调都不过分。尤其是在高速公路这种车流密集的环境下作业，安全更是我们一切工作的生命线。我常说，“安全是1，其他的都是0”，没有了安全这个“1”，我们所有的成绩、荣誉、效益都将归零。项目部必须严格落实安全生产责任制，把责任压实到每一个班组、每一个人、每一个岗位。班前安全教育要天天讲、时时讲，不能有半点形式主义。像“安全哨兵”这样的智能预警设备，要确保其时刻处于最佳工作状态。对于高温可能引发的设备故障、人员中暑等突发情况，应急预案不能只挂在墙上，要组织实战演练，确保人人知晓流程、个个都会操作。我希望每一位同志，不仅要对自己负责，也要对身边的工友负责，多一句提醒，多一次检查，共同筑起一道坚不可摧的安全防线。</w:t>
      </w:r>
    </w:p>
    <w:p>
      <w:pPr>
        <w:spacing w:line="740" w:lineRule="exact"/>
        <w:ind w:firstLine="860"/>
        <w:jc w:val="left"/>
      </w:pPr>
      <w:r>
        <w:rPr>
          <w:rFonts w:ascii="宋体" w:hAnsi="宋体"/>
          <w:sz w:val="24"/>
        </w:rPr>
        <w:t>第三，向“效”而行，跑出担当之速。当前，项目已经进入了最后的冲刺阶段。行百里者半九十。越到最后，越要咬紧牙关，一鼓作气。项目部要进一步优化施工组织，科学调度人、机、料等各类资源，在确保安全和质量的前提下，全力以赴抢抓进度。要加强与路政、交警等单位的沟通协调，最大限度地减少施工对社会车辆通行的影响，展现我们国有企业的良好形象和社会责任感。我相信，凭借我们这支能打硬仗、善打胜仗的“公路铁军”，一定能够圆满完成任务，向集团、向社会交上一份满意的答卷。</w:t>
      </w:r>
    </w:p>
    <w:p>
      <w:pPr>
        <w:spacing w:line="740" w:lineRule="exact"/>
        <w:ind w:firstLine="860"/>
        <w:jc w:val="left"/>
      </w:pPr>
      <w:r>
        <w:rPr>
          <w:rFonts w:ascii="宋体" w:hAnsi="宋体"/>
          <w:sz w:val="24"/>
        </w:rPr>
        <w:t>三、把最热的期盼，化为最强的奋进动力</w:t>
      </w:r>
    </w:p>
    <w:p>
      <w:pPr>
        <w:spacing w:line="740" w:lineRule="exact"/>
        <w:ind w:firstLine="860"/>
        <w:jc w:val="left"/>
      </w:pPr>
      <w:r>
        <w:rPr>
          <w:rFonts w:ascii="宋体" w:hAnsi="宋体"/>
          <w:sz w:val="24"/>
        </w:rPr>
        <w:t>同志们，每次来到项目一线，我的内心都充满力量。因为在这里，我能最直观地感受到我们企业发展的脉搏，能看到最真实、最动人的奋斗景象。每一段平整的公路，每一座稳固的桥梁，都凝聚着你们的心血与汗水，都闪耀着劳动者的光辉。</w:t>
      </w:r>
    </w:p>
    <w:p>
      <w:pPr>
        <w:spacing w:line="740" w:lineRule="exact"/>
        <w:ind w:firstLine="860"/>
        <w:jc w:val="left"/>
      </w:pPr>
      <w:r>
        <w:rPr>
          <w:rFonts w:ascii="宋体" w:hAnsi="宋体"/>
          <w:sz w:val="24"/>
        </w:rPr>
        <w:t>大家可能觉得，我们每天的工作就是铺路、修桥，平凡而又枯燥。但我想告诉大家，你们所从事的事业，极其重要、极其光荣。你们铺设的不仅仅是沥青和水泥，你们铺就的，是区域经济发展的快车道，是人民群众奔向美好生活的幸福路，更是我们集团公司高质量发展的功勋簿！当千家万户的车辆安全、舒适地行驶在你们亲手养护的道路上时，这就是对你们辛勤付出最好的回报，也是你们职业生涯中最值得骄傲的勋章。</w:t>
      </w:r>
    </w:p>
    <w:p>
      <w:pPr>
        <w:spacing w:line="740" w:lineRule="exact"/>
        <w:ind w:firstLine="860"/>
        <w:jc w:val="left"/>
      </w:pPr>
      <w:r>
        <w:rPr>
          <w:rFonts w:ascii="宋体" w:hAnsi="宋体"/>
          <w:sz w:val="24"/>
        </w:rPr>
        <w:t>在你们身上，我看到了伟大的“工匠精神”，那种对工程质量精益求精、一丝不苟的执着；我看到了宝贵的“铁军精神”，那种不畏艰险、迎难而上、敢打必胜的豪情。这种精神，是咱们公路人代代相传的宝贵财富，也是我们集团公司能够战胜一切困难、不断从胜利走向新的胜利的根本所在。</w:t>
      </w:r>
    </w:p>
    <w:p>
      <w:pPr>
        <w:spacing w:line="740" w:lineRule="exact"/>
        <w:ind w:firstLine="860"/>
        <w:jc w:val="left"/>
      </w:pPr>
      <w:r>
        <w:rPr>
          <w:rFonts w:ascii="宋体" w:hAnsi="宋体"/>
          <w:sz w:val="24"/>
        </w:rPr>
        <w:t>请大家放心，你们的每一滴汗水，公司都看在眼里，记在心里；你们的每一份贡献，组织都将铭记在史册，体现在实实在在的绩效回报中。等项目圆满收官，在我们举行的庆功会上，最响亮的掌声，一定是为你们而鸣！庆功的酒杯里，一定饱含着你们的荣光！</w:t>
      </w:r>
    </w:p>
    <w:p>
      <w:pPr>
        <w:spacing w:line="740" w:lineRule="exact"/>
        <w:ind w:firstLine="860"/>
        <w:jc w:val="left"/>
      </w:pPr>
      <w:r>
        <w:rPr>
          <w:rFonts w:ascii="宋体" w:hAnsi="宋体"/>
          <w:sz w:val="24"/>
        </w:rPr>
        <w:t>最后，千言万语汇成一句话：大家在全力冲刺、为企业发展贡献力量的同时，一定要保重好自己的身体！你们的平安和健康，是家人最大的期盼，也是组织最大的心愿。工作时要做好防护，休息时要保证睡眠，有任何不适，一定要第一时间报告，绝不能硬扛。</w:t>
      </w:r>
    </w:p>
    <w:p>
      <w:pPr>
        <w:spacing w:line="740" w:lineRule="exact"/>
        <w:ind w:firstLine="860"/>
        <w:jc w:val="left"/>
      </w:pPr>
      <w:r>
        <w:rPr>
          <w:rFonts w:ascii="宋体" w:hAnsi="宋体"/>
          <w:sz w:val="24"/>
        </w:rPr>
        <w:t>祝愿我们的XX项目早日全线优质通车！祝愿在座的各位同志、各位兄弟，身体健康、工作顺利、阖家幸福！</w:t>
      </w:r>
    </w:p>
    <w:p>
      <w:pPr>
        <w:spacing w:line="740" w:lineRule="exact"/>
        <w:ind w:firstLine="860"/>
        <w:jc w:val="left"/>
      </w:pPr>
      <w:r>
        <w:rPr>
          <w:rFonts w:ascii="宋体" w:hAnsi="宋体"/>
          <w:sz w:val="24"/>
        </w:rPr>
        <w:t>谢谢大家！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