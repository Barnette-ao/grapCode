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860" w:lineRule="exact" w:before="420" w:after="420"/>
        <w:jc w:val="left"/>
      </w:pPr>
      <w:r>
        <w:rPr>
          <w:rFonts w:ascii="宋体" w:hAnsi="宋体"/>
          <w:sz w:val="24"/>
        </w:rPr>
        <w:t>县委书记在县委政协工作会议上的讲话</w:t>
      </w:r>
    </w:p>
    <w:p>
      <w:pPr>
        <w:spacing w:line="740" w:lineRule="exact"/>
        <w:jc w:val="left"/>
      </w:pPr>
      <w:r>
        <w:rPr>
          <w:rFonts w:ascii="宋体" w:hAnsi="宋体"/>
          <w:sz w:val="24"/>
        </w:rPr>
        <w:t>同志们：</w:t>
      </w:r>
    </w:p>
    <w:p>
      <w:pPr>
        <w:spacing w:line="740" w:lineRule="exact"/>
        <w:ind w:firstLine="860"/>
        <w:jc w:val="left"/>
      </w:pPr>
      <w:r>
        <w:rPr>
          <w:rFonts w:ascii="宋体" w:hAnsi="宋体"/>
          <w:sz w:val="24"/>
        </w:rPr>
        <w:t>今天，我们召开县委政协工作会议，主要任务是深入学习贯彻习近平总书记关于加强和改进人民政协工作的重要思想，特别是总书记在庆祝中国人民政治协商会议成立75周年大会上的重要讲话精神，全面落实中央和省委、市委政协工作会议的部署要求，总结工作、分析形势、部署任务，动员全县上下进一步统一思想、凝聚力量，奋力开创我县政协事业高质量发展新局面。</w:t>
      </w:r>
    </w:p>
    <w:p>
      <w:pPr>
        <w:spacing w:line="740" w:lineRule="exact"/>
        <w:ind w:firstLine="860"/>
        <w:jc w:val="left"/>
      </w:pPr>
      <w:r>
        <w:rPr>
          <w:rFonts w:ascii="宋体" w:hAnsi="宋体"/>
          <w:sz w:val="24"/>
        </w:rPr>
        <w:t>近年来，县委始终将政协工作置于全县工作大局的重要位置，坚持和加强党对政协工作的全面领导，定期听取政协党组工作汇报，专题研究政协事业发展中的重大问题，支持政协依照章程履行职能、发挥作用。县政协和全体政协委员，始终与县委同心同德、同向同行，紧紧围绕全县中心工作，以“同心共建现代化XX”专项行动为总牵引，认真履行政治协商、民主监督、参政议政职能，在建言资政和凝聚共识上双向发力，取得了丰硕成果，为推动全县经济社会高质量发展作出了不可或缺的重要贡献。</w:t>
      </w:r>
    </w:p>
    <w:p>
      <w:pPr>
        <w:spacing w:line="740" w:lineRule="exact"/>
        <w:ind w:firstLine="860"/>
        <w:jc w:val="left"/>
      </w:pPr>
      <w:r>
        <w:rPr>
          <w:rFonts w:ascii="宋体" w:hAnsi="宋体"/>
          <w:sz w:val="24"/>
        </w:rPr>
        <w:t>在此，我代表县委，向全县各级政协组织和广大政协委员，向各民主党派、工商联、无党派人士、各人民团体和各族各界人士，表示衷心的感谢和崇高的敬意！</w:t>
      </w:r>
    </w:p>
    <w:p>
      <w:pPr>
        <w:spacing w:line="740" w:lineRule="exact"/>
        <w:ind w:firstLine="860"/>
        <w:jc w:val="left"/>
      </w:pPr>
      <w:r>
        <w:rPr>
          <w:rFonts w:ascii="宋体" w:hAnsi="宋体"/>
          <w:sz w:val="24"/>
        </w:rPr>
        <w:t>同志们，2025年是承前启后的关键之年。于国家而言，是实施“十四五”规划的收官之年；于我县而言，更是灾后全面恢复重建的决战决胜之年，也是系统谋划“十五五”发展的攻坚之年。做好今年的各项工作，意义非凡、责任重大。人民政协作为专门协商机构，是党和政府联系群众、团结各界的重要桥梁和纽带。越是任务艰巨、挑战严峻，越需要发挥好人民政协的独特优势和重要作用。希望全县政协组织和广大政协委员，深刻认识肩负的时代使命，以更高站位、更实举措、更强担当，在新的征程上再创佳绩、再立新功。下面，我讲几点意见。</w:t>
      </w:r>
    </w:p>
    <w:p>
      <w:pPr>
        <w:spacing w:line="740" w:lineRule="exact"/>
        <w:ind w:firstLine="860"/>
        <w:jc w:val="left"/>
      </w:pPr>
      <w:r>
        <w:rPr>
          <w:rFonts w:ascii="宋体" w:hAnsi="宋体"/>
          <w:sz w:val="24"/>
        </w:rPr>
        <w:t>一、坚持党的全面领导，在把牢政治方向上彰显新高度</w:t>
      </w:r>
    </w:p>
    <w:p>
      <w:pPr>
        <w:spacing w:line="740" w:lineRule="exact"/>
        <w:ind w:firstLine="860"/>
        <w:jc w:val="left"/>
      </w:pPr>
      <w:r>
        <w:rPr>
          <w:rFonts w:ascii="宋体" w:hAnsi="宋体"/>
          <w:sz w:val="24"/>
        </w:rPr>
        <w:t>中国共产党领导是人民政协事业发展进步的根本保证。做好新时代政协工作，最根本的就是要毫不动摇地坚持党的领导。</w:t>
      </w:r>
    </w:p>
    <w:p>
      <w:pPr>
        <w:spacing w:line="740" w:lineRule="exact"/>
        <w:ind w:firstLine="860"/>
        <w:jc w:val="left"/>
      </w:pPr>
      <w:r>
        <w:rPr>
          <w:rFonts w:ascii="宋体" w:hAnsi="宋体"/>
          <w:sz w:val="24"/>
        </w:rPr>
        <w:t>首先，要筑牢绝对忠诚的政治品格。要始终将习近平新时代中国特色社会主义思想作为统揽政协工作的总纲，深刻领悟“两个确立”的决定性意义，增强“四个意识”、坚定“四个自信”、做到“两个维护”。要持续巩固拓展主题教育成果，建立健全以学铸魂、以学增智、以学正风、以学促干的长效机制，引导广大政协委员和各族各界人士，不断增进对中国共产党和中国特色社会主义的政治认同、思想认同、理论认同、情感认同，确保人民政协事业始终沿着正确政治方向前进。</w:t>
      </w:r>
    </w:p>
    <w:p>
      <w:pPr>
        <w:spacing w:line="740" w:lineRule="exact"/>
        <w:ind w:firstLine="860"/>
        <w:jc w:val="left"/>
      </w:pPr>
      <w:r>
        <w:rPr>
          <w:rFonts w:ascii="宋体" w:hAnsi="宋体"/>
          <w:sz w:val="24"/>
        </w:rPr>
        <w:t>其次，要确保党的工作对政协委员的全覆盖。要充分发挥政协党组在政协组织中的领导核心作用，认真执行《中国共产党政治协商工作条例》，严格落实重大问题、重要事项向县委请示报告制度。要创新党的工作方式，积极探索“政协党组成员联系党员常委、党员常委联系党员委员、党员委员联系党外委员”等机制，通过“委员活动之家”、“委员工作室”等平台，把党的政治主张和路线方针政策，转化为社会各界的广泛共识和自觉行动。要加强功能型党支部建设，确保党的组织和党的工作在政协履职的各领域、各环节、各层级实现有效覆盖，做到哪里有政协委员，哪里就有党的工作；哪里有政协组织，哪里就有坚强的党的领导。</w:t>
      </w:r>
    </w:p>
    <w:p>
      <w:pPr>
        <w:spacing w:line="740" w:lineRule="exact"/>
        <w:ind w:firstLine="860"/>
        <w:jc w:val="left"/>
      </w:pPr>
      <w:r>
        <w:rPr>
          <w:rFonts w:ascii="宋体" w:hAnsi="宋体"/>
          <w:sz w:val="24"/>
        </w:rPr>
        <w:t>最后，要坚决贯彻县委的决策部署。政协工作是党的工作的重要组成部分，必须自觉置于县委的统一领导之下。县政协党组要主动围绕县委的中心工作来谋划和推进自身工作，做到县委的工作重心推进到哪里，政协的力量就汇聚到哪里；县委的决策部署落实到哪里，政协的作用就发挥到哪里。要引导广大政协委员深刻理解县委的战略意图和工作部署，不仅要做县委决策的宣传者、推动者，更要当好社情民意的“信息员”、政策落实的“监督员”，确保县委的各项决策部署不折不扣地落到实处，转化为全县人民的共同奋斗目标。</w:t>
      </w:r>
    </w:p>
    <w:p>
      <w:pPr>
        <w:spacing w:line="740" w:lineRule="exact"/>
        <w:ind w:firstLine="860"/>
        <w:jc w:val="left"/>
      </w:pPr>
      <w:r>
        <w:rPr>
          <w:rFonts w:ascii="宋体" w:hAnsi="宋体"/>
          <w:sz w:val="24"/>
        </w:rPr>
        <w:t>二、服务中心大局，在助推高质量发展上作出新贡献</w:t>
      </w:r>
    </w:p>
    <w:p>
      <w:pPr>
        <w:spacing w:line="740" w:lineRule="exact"/>
        <w:ind w:firstLine="860"/>
        <w:jc w:val="left"/>
      </w:pPr>
      <w:r>
        <w:rPr>
          <w:rFonts w:ascii="宋体" w:hAnsi="宋体"/>
          <w:sz w:val="24"/>
        </w:rPr>
        <w:t>围绕中心、服务大局，是人民政协履行职能的基本遵循。当前，我县正处于灾后重建与转型发展的双重任务叠加期，迫切需要汇聚各方智慧和力量，共克时艰、共谋发展。</w:t>
      </w:r>
    </w:p>
    <w:p>
      <w:pPr>
        <w:spacing w:line="740" w:lineRule="exact"/>
        <w:ind w:firstLine="860"/>
        <w:jc w:val="left"/>
      </w:pPr>
      <w:r>
        <w:rPr>
          <w:rFonts w:ascii="宋体" w:hAnsi="宋体"/>
          <w:sz w:val="24"/>
        </w:rPr>
        <w:t>一要聚焦灾后重建献良策。经过近三年的不懈努力，我县灾后恢复重建工作已取得决定性成果，进入了决战决胜的收官阶段。截至目前，全县累计完成投资超过60亿元，133个重建项目中超过90％已完工或进入收尾阶段，城乡面貌焕然一新，基础设施全面升级。特别是本月，省道X线X至县城段提前实现通车，极大鼓舞了全县人民的士气。国道X线、X线等生命通道工程也在加快推进。希望政协组织和广大委员继续发扬不畏艰难、连续作战的精神，围绕重建成果的巩固提升、受灾群众的持续增收、重建产业的健康发展等课题，深入一线开展“回头看”式调研。要重点关注重建项目后续运营管理、地质灾害防治长效机制建设、群众心理疏导与社会融入等方面，提出更多具有前瞻性、可操作性的意见建议，确保重建成果经得起历史和人民的检验，把灾区建设成为新时代民族地区高质量发展的典范。</w:t>
      </w:r>
    </w:p>
    <w:p>
      <w:pPr>
        <w:spacing w:line="740" w:lineRule="exact"/>
        <w:ind w:firstLine="860"/>
        <w:jc w:val="left"/>
      </w:pPr>
      <w:r>
        <w:rPr>
          <w:rFonts w:ascii="宋体" w:hAnsi="宋体"/>
          <w:sz w:val="24"/>
        </w:rPr>
        <w:t>二要紧扣经济发展建真言。发展是解决一切问题的基础和关键。今年上半年，全县经济社会发展态势喜人，预计实现地区生产总值超过85亿元，同比增长约7.0％；固定资产投资、社会消费品零售总额等关键指标均实现稳定增长，为完成全年经济增长6.5％以上的既定目标奠定了坚实基础。同时，我们也要清醒看到，经济结构调整、新旧动能转换、产业转型升级依然任重道远。政协委员中藏龙卧虎、人才济济，汇聚了各行各业的精英和专家。要充分发挥“智囊团”作用，紧盯县委确立的“工业强县、文旅兴县”两大战略，围绕构建现代化产业体系、壮大园区经济、培育新质生产力、优化营商环境等重大议题，开展多层次、多角度的协商议政。比如，如何推动我县从矿产资源大县向新材料产业强县转变？如何深化XX景区与XX温泉特色小镇的联动发展，打造世界级旅游目的地？如何将我们的XX特色水果、XX鸡等农产品品牌擦得更亮，实现一二三产业深度融合？希望大家深入研究，拿出有分量、有价值的对策建议，为县委、县政府科学决策提供有力支撑。</w:t>
      </w:r>
    </w:p>
    <w:p>
      <w:pPr>
        <w:spacing w:line="740" w:lineRule="exact"/>
        <w:ind w:firstLine="860"/>
        <w:jc w:val="left"/>
      </w:pPr>
      <w:r>
        <w:rPr>
          <w:rFonts w:ascii="宋体" w:hAnsi="宋体"/>
          <w:sz w:val="24"/>
        </w:rPr>
        <w:t>三要围绕民生改善出实招。人民政协为人民。要始终坚持以人民为中心的发展思想，把实现好、维护好、发展好最广大人民群众的根本利益作为履职的出发点和落脚点。要聚焦群众“急难愁盼”问题，综合运用提案、视察、民主监督、社情民意信息等多种形式，推动解决就业、教育、医疗、养老、托育、生态环保等领域的民生难题。近年来，我们通过实施“一户一结对”包保过渡安置户等措施，有效保障了特殊群体的基本生活。政协委员要继续发挥密切联系群众的优势，深入基层、深入界别群众，听取他们的心声，反映他们的诉求。比如，我县部分高山远乡，虽然基础设施得到极大改善，但在优质公共服务供给上仍有短板，如何通过数字化、智慧化手段弥补差距？又如，随着城镇化进程加快，新市民的社会融入和权益保障问题日益凸显，如何构建更加包容、和谐的社区治理格局？对这些具体问题，希望委员们多建睿智之言，多献务实之策，协助党委政府把好事办好、实事办实，让发展成果更多更公平地惠及全县人民，不断提升群众的获得感、幸福感、安全感。</w:t>
      </w:r>
    </w:p>
    <w:p>
      <w:pPr>
        <w:spacing w:line="740" w:lineRule="exact"/>
        <w:ind w:firstLine="860"/>
        <w:jc w:val="left"/>
      </w:pPr>
      <w:r>
        <w:rPr>
          <w:rFonts w:ascii="宋体" w:hAnsi="宋体"/>
          <w:sz w:val="24"/>
        </w:rPr>
        <w:t>三、广泛凝聚共识，在汇聚团结奋进力量上展现新作为</w:t>
      </w:r>
    </w:p>
    <w:p>
      <w:pPr>
        <w:spacing w:line="740" w:lineRule="exact"/>
        <w:ind w:firstLine="860"/>
        <w:jc w:val="left"/>
      </w:pPr>
      <w:r>
        <w:rPr>
          <w:rFonts w:ascii="宋体" w:hAnsi="宋体"/>
          <w:sz w:val="24"/>
        </w:rPr>
        <w:t>人心是最大的政治，共识是奋进的动力。人民政协作为最广泛的爱国统一战线组织，在凝聚共识、汇聚力量方面具有不可替代的优势。</w:t>
      </w:r>
    </w:p>
    <w:p>
      <w:pPr>
        <w:spacing w:line="740" w:lineRule="exact"/>
        <w:ind w:firstLine="860"/>
        <w:jc w:val="left"/>
      </w:pPr>
      <w:r>
        <w:rPr>
          <w:rFonts w:ascii="宋体" w:hAnsi="宋体"/>
          <w:sz w:val="24"/>
        </w:rPr>
        <w:t>一要拓展团结联谊的广度。要坚持大团结大联合，加强同各民主党派、工商联、无党派人士的沟通联系，认真听取他们的意见建议，为他们参政议政、发挥作用创造更好条件。要全面贯彻党的民族政策和宗教工作基本方针，深化多民族协商平台建设，用好“XX”、“XX”协商议事室等载体，促进各民族交往交流交融。要密切与非公有制经济人士、新的社会阶层人士、港澳台同胞、海外侨胞和归侨侨眷的联系，引导他们心系家乡、回报桑梓，积极投身现代化XX建设的火热实践。</w:t>
      </w:r>
    </w:p>
    <w:p>
      <w:pPr>
        <w:spacing w:line="740" w:lineRule="exact"/>
        <w:ind w:firstLine="860"/>
        <w:jc w:val="left"/>
      </w:pPr>
      <w:r>
        <w:rPr>
          <w:rFonts w:ascii="宋体" w:hAnsi="宋体"/>
          <w:sz w:val="24"/>
        </w:rPr>
        <w:t>二要增强思想引领的深度。凝聚共识不是无区别的强求一律，而是在尊重多样性中寻求一致性。要坚持求同存异、聚同化异，在事关道路、制度、旗帜、方向等根本问题上，立场坚定、旗帜鲜明，增进一致、不搞“多元”。对于一些具体的思想认识问题、利益诉求问题，要通过耐心细致的宣传解读、民主协商的春风化雨、解决实际问题的实际成效，来理顺情绪、化解矛盾、增进理解、达成共识。要支持政协委员在各自的领域和界别群众中发挥带头作用，当好党的政策“宣传员”，用群众听得懂的语言、易于接受的方式，讲好XX故事，传播XX声音，把县委的决策部署转化为社会各界的思想共识和行动自觉。</w:t>
      </w:r>
    </w:p>
    <w:p>
      <w:pPr>
        <w:spacing w:line="740" w:lineRule="exact"/>
        <w:ind w:firstLine="860"/>
        <w:jc w:val="left"/>
      </w:pPr>
      <w:r>
        <w:rPr>
          <w:rFonts w:ascii="宋体" w:hAnsi="宋体"/>
          <w:sz w:val="24"/>
        </w:rPr>
        <w:t>三要提升化解矛盾的效度。当前，我县正处在各类矛盾的凸显期，因项目建设、征地拆迁、环境治理等引发的矛盾纠纷时有发生。政协组织和政协委员处于察民情、知民意的前沿，最有条件感知社会“水温”。要进一步完善委员联系界别群众制度，鼓励和支持委员深入基层、深入群众，及时捕捉苗头性、倾向性问题。要用好“有事来协商”这一重要平台，推动协商工作向基层延伸，将矛盾纠纷化解在萌芽状态、解决在基层一线。实践证明，通过政协协商，很多看似棘手的难题都能找到合情、合理、合法的解决方案。去年以来，全县政协系统开展各类协商活动120余场，成功化解各类矛盾纠纷20余起，为维护社会和谐稳定发挥了“减压阀”和“润滑剂”的重要作用。</w:t>
      </w:r>
    </w:p>
    <w:p>
      <w:pPr>
        <w:spacing w:line="740" w:lineRule="exact"/>
        <w:ind w:firstLine="860"/>
        <w:jc w:val="left"/>
      </w:pPr>
      <w:r>
        <w:rPr>
          <w:rFonts w:ascii="宋体" w:hAnsi="宋体"/>
          <w:sz w:val="24"/>
        </w:rPr>
        <w:t>四、加强自身建设，在提升履职能力上树立新形象</w:t>
      </w:r>
    </w:p>
    <w:p>
      <w:pPr>
        <w:spacing w:line="740" w:lineRule="exact"/>
        <w:ind w:firstLine="860"/>
        <w:jc w:val="left"/>
      </w:pPr>
      <w:r>
        <w:rPr>
          <w:rFonts w:ascii="宋体" w:hAnsi="宋体"/>
          <w:sz w:val="24"/>
        </w:rPr>
        <w:t>做好新时代政协工作，必须有一支“懂政协、会协商、善议政，守纪律、讲规矩、重品行”的委员队伍和一支高素质、专业化的机关干部队伍。</w:t>
      </w:r>
    </w:p>
    <w:p>
      <w:pPr>
        <w:spacing w:line="740" w:lineRule="exact"/>
        <w:ind w:firstLine="860"/>
        <w:jc w:val="left"/>
      </w:pPr>
      <w:r>
        <w:rPr>
          <w:rFonts w:ascii="宋体" w:hAnsi="宋体"/>
          <w:sz w:val="24"/>
        </w:rPr>
        <w:t>一要着力锻造高素质委员队伍。广大政协委员是政协工作的主体，委员的履职能力直接决定着政协工作的质量和水平。要强化委员学习培训，围绕党的创新理论、政协业务知识、县情县策等内容，分专题、分领域开展常态化培训，帮助委员开阔视野、增长才干。要完善委员履职管理和考核评价机制，建立健全委员履职档案，量化履职成效，激励先进、督促后进，引导委员强化“为国履职、为民尽责”的情怀，珍惜荣誉、知责思进，真正做到“在政协善议政，在岗位善建功，在界别善引领”。</w:t>
      </w:r>
    </w:p>
    <w:p>
      <w:pPr>
        <w:spacing w:line="740" w:lineRule="exact"/>
        <w:ind w:firstLine="860"/>
        <w:jc w:val="left"/>
      </w:pPr>
      <w:r>
        <w:rPr>
          <w:rFonts w:ascii="宋体" w:hAnsi="宋体"/>
          <w:sz w:val="24"/>
        </w:rPr>
        <w:t>二要着力打造专业化机关队伍。政协机关是服务政协履职的“中枢神经”。要按照政治坚定、服务为本、务实高效、清正廉洁的要求，全面加强机关的思想、组织、作风和纪律建设。要深化“书香政协”建设，大兴调查研究之风，引导机关干部沉下心来学习、扑下身子调研，努力成为政协工作的“活字典”、政策研究的“专门家”、服务委员的“贴心人”。要持续擦亮“同心共建现代化XX”、“X话实说”等工作品牌，这些品牌获得了省、市政协的肯定和表彰，是我们的宝贵财富，要不断总结提升，在实践中赋予其新的时代内涵，使其影响力更大、成色更足。</w:t>
      </w:r>
    </w:p>
    <w:p>
      <w:pPr>
        <w:spacing w:line="740" w:lineRule="exact"/>
        <w:ind w:firstLine="860"/>
        <w:jc w:val="left"/>
      </w:pPr>
      <w:r>
        <w:rPr>
          <w:rFonts w:ascii="宋体" w:hAnsi="宋体"/>
          <w:sz w:val="24"/>
        </w:rPr>
        <w:t>三要着力构建富有活力的制度体系。制度建设是管长远、管根本的。要及时总结近年来我县政协工作在制度建设方面的成功经验，比如探索出的“5678”工作法、“委员＋园区”双助实践模式等，将其固化为制度机制。要对标新时代政协工作的新要求，与时俱进地推进履职制度、工作规则、运行程序的完善和创新，重点在提高协商质量、增强监督实效、规范提案工作、优化社情民意信息反映机制等方面下功夫，形成一套覆盖履职全过程、衔接配套的制度体系，推动政协工作制度化、规范化、程序化水平再上新台台阶。</w:t>
      </w:r>
    </w:p>
    <w:p>
      <w:pPr>
        <w:spacing w:line="740" w:lineRule="exact"/>
        <w:ind w:firstLine="860"/>
        <w:jc w:val="left"/>
      </w:pPr>
      <w:r>
        <w:rPr>
          <w:rFonts w:ascii="宋体" w:hAnsi="宋体"/>
          <w:sz w:val="24"/>
        </w:rPr>
        <w:t>同志们，加强和改进党对政协工作的领导，是做好新时代政协工作的根本保证。全县各级党组织要从全局和战略高度，充分认识做好政协工作的重大意义，把政协工作纳入重要议事日程，主动为政协履职创造良好条件。要自觉接受政协民主监督，认真办理政协提案和建议，积极采纳政协的调研和协商成果，确保“件件有着落、事事有回音”。各级领导干部要带头参加政协重要活动，带头同政协委员交朋友，营造重视、关心、支持政协工作的浓厚氛围。</w:t>
      </w:r>
    </w:p>
    <w:p>
      <w:pPr>
        <w:spacing w:line="740" w:lineRule="exact"/>
        <w:ind w:firstLine="860"/>
        <w:jc w:val="left"/>
      </w:pPr>
      <w:r>
        <w:rPr>
          <w:rFonts w:ascii="宋体" w:hAnsi="宋体"/>
          <w:sz w:val="24"/>
        </w:rPr>
        <w:t>同志们，新的征程充满机遇与挑战，人民政协使命光荣、大有可为。让我们更加紧密地团结在以习近平同志为核心的党中央周围，高举中国特色社会主义伟大旗帜，同心同德、群策群力、开拓进取，不断开创我县政协事业发展新局面，为加快建设现代化XX、奋力谱写中国式现代化XX新篇章而努力奋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