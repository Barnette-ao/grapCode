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在XX国际人才驿站线上发布会的致辞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尊敬的各位领导，各位来宾，来自合作高校和人力资源机构的朋友们，以及正在线上关注我们的全球英才们：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大家上午好！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是一个值得纪念的日子。我们跨越山海，云端相聚，共同见证XX国际人才驿站的正式启航。在此，我谨代表XX区委、区政府，向出席今天发布会的各位领导和嘉宾，表示最热烈的欢迎！向长期以来关心和支持我们发展的各界朋友，致以最诚挚的感谢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的发布会，时间不长，但意义非凡。它不仅是一个平台的启动，更是一份面向全球的庄严承诺，一个拥抱未来的崭新起点。当今世界，百年变局加速演进，科技革命日新月异，综合国力的竞争，归根到底是人才的竞争。谁能汇聚和留住顶尖人才，谁就能掌握创新的主动权，赢得发展的先机。功以才成，业由才广。建设国际人才驿站，正是我们顺应时代大势、服务国家战略、推动XX高质量发展的关键一招。我们深知，这片创新创业的热土，要实现产业的蝶变升级，要打造未来的核心竞争力，最核心的要素，就是人，是来自五湖四海的卓越人才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因此，我们打造的国际人才驿站，绝不仅仅是一个物理空间或服务窗口。它的核心定位，是一个开放、协同、高效、温暖的国际化人才综合服务生态系统。我们希望它成为一座灯塔，为远航归来的游子照亮回家的路；我们希望它成为一个港湾，为追求梦想的英才提供休憩和补给的温暖怀抱；我们更希望它成为一座桥梁，精准链接全球智慧与本土发展的澎湃需求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为了实现这个目标，我们致力于构建全链条、一站式的服务体系。当一位海外人才选择来到XX，驿站将是他们的“第一站”。在这里，我们提供最长14天的免费住宿和3个月的免费办公空间，让他们可以从容不迫地开启新旅程。我们提供从工作许可、签证办理到落户安居、子女教育的全方位政策咨询与协助，用“一窗受理、一网通办”的便捷，解决人才的后顾之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对于有志于创新创业的人才，驿站更是一个强大的孵化器和加速器。我们组建了由顶尖企业家、科学家和投资人构成的导师天团，提供个性化的职业规划与创业辅导。我们定期举办项目路演、技术沙龙和投融资对接会，让好的创意第一时间找到资本的翅膀，让前沿的技术成果在这里快速转化落地。我们还提供免费的公司代注册、财税法务咨询等服务，让人才可以心无旁骛地专注于核心业务的创新与突破。据我们统计，仅去年一年，我们XX地区就吸引了超过25，500名各类人才，其中高层次人才超过1300名。而今年，仅上半年我们就已成功引进高层次人才超过50位。我们的目标是，到2025年底，全年引进的海内外高层次人才要突破1000名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们还欣喜地观察到，人才的集聚与产业的发展形成了强烈的同频共振。以人工智能和新能源为代表的新兴产业，正展现出巨大的人才虹吸效应。数据显示，2025年上半年，人工智能相关技术岗位的需求同比增长超过36％。我们有充分的信心预计，今年通过驿站引进的高层次人才中，将有超过三分之一深耕于人工智能这一决定未来的关键领域。这不仅是市场的选择，更是我们产业布局的战略方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当然，这样一个宏大的事业，仅靠政府的单方努力是远远不够的。国际人才驿站的生命力，在于开放与协同。今天，我们欣喜地看到，众多国内顶尖高校和全球知名的人力资源机构，已经成为我们最坚实的同路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们的合作高校，是知识的殿堂，更是人才的摇篮。他们不仅为我们输送了源源不断的青年才俊和国际学生，更以雄厚的科研实力，成为驿站最宝贵的“智力后盾”。根据规划，我们的合作高校到2025年底，计划投入的教学科研仪器设备总值将突破20亿元，数千名拥有国际视野的优秀教师和科研人员，将通过驿站这个平台，与我们的企业、项目进行深度产学研合作。他们带来的不仅仅是知识与技术，更是激发创新的思想火花和严谨求实的科学精神。可以说，驿站既是高校服务社会的前沿阵地，也成为了“没有围墙的实验室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而我们的人力资源合作伙伴，则是链接全球智慧的“引才伯乐”。他们凭借遍布全球的网络、海量的人才数据和专业的服务能力，能够为我们精准锁定和延揽急需的顶尖人才。他们熟悉国际规则，懂得人才心理，能够提供从人才寻访、背景评估到融入支持的全流程专业服务，极大地提升了我们引才工作的效率和成功率。正是这种政府引导、高校赋能、机构助力的“多元协同”模式，才让我们的国际人才驿站拥有了不可比拟的核心优势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各位来宾，朋友们，我们的人才战略布局，是一盘大棋。国际人才驿站是这盘棋上的关键落子，但它并非孤立存在。它一头链接着世界科技的前沿和全球的高端智力资源，另一头则深深扎根于我们广阔的发展腹地。我们追求的，不仅是吸引国际顶尖人才的“阳春白雪”，更致力于推动人才资源向基层的“双向奔赴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就在上个月，我们刚刚在XX镇启动了“XX”青年实干家乡村振兴人才驿站，选派了首批充满朝气的大学生志愿者深入田间地头，用知识和汗水为乡村发展注入新活力。而我们今天启动的国际人才驿站，将成为赋能乡村振兴的“云端大脑”和“超级外援”。我们可以想象，一位来自海外的农业科技专家，通过驿站的远程对接系统，为我们乡村的特色种植提供精准的技术指导；一个国际化的设计团队，通过驿站的平台，帮助我们的乡村文旅项目进行品牌升级，打造面向世界的文旅名片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未来，我们将积极探索建立一种人才双向流动的长效机制。国际人才驿站引进的专家学者，可以成为乡村振兴人才的“特聘导师”；乡村振兴中涌现出的优秀项目，也可以通过国际人才驿站的平台，登上国际合作的舞台。我们要构建的，是一个从乡土能人、青年实干家，到行业领军人才、国际顶尖专家的、一个完整贯通、循环流动的人才生态链。让人才的价值在城市与乡村的互动中得到最大化彰显，让创新的活力在更广阔的空间里竞相迸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各位领导、各位朋友！海不辞水，故能成其大；山不辞土，故能就其高。建设国际人才驿站，是一项着眼未来、利在长远的奠基性工程。今天，我们共同为它扬起了风帆，它的未来航程，需要我们在座每一位的智慧和力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在此，我再次向全球的英才们发出最诚挚的邀请：XX是一片充满机遇、渴求人才的热土，是一个可以施展才华、实现梦想的广阔舞台。我们张开双臂，虚位以待。我们承诺，将以最大的诚意、最优的政策、最好的服务，让每一位来到这里的人才都能安心、安身、安业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最后，让我们携手并进，以大海般的胸怀，以磐石般的真诚，聚四海之英才，筑未来之基石，共同谱写属于我们这个伟大时代的华彩篇章！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预祝本次线上发布会取得圆满成功！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