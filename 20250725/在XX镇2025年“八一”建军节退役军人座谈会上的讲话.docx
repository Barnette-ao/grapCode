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在XX镇2025年“八一”建军节退役军人座谈会上的讲话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尊敬的各位退役军人同志们，同志们：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大家下午好！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天，我们怀着无比崇敬的心情欢聚一堂，共同庆祝中国人民解放军建军98周年。首先，我谨代表XX镇党委、政府，向在座的各位退役军人同志们，并通过你们，向全镇所有退役军人、军属以及优抚对象，致以最诚挚的节日问候和最崇高的敬意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刚才，我们全体起立，共同高唱了雄壮的《中国人民解放军军歌》。“向前！向前！向前！我们的队伍向太阳……”这激昂的旋律，瞬间将我们带回了那段激情燃烧的军旅岁月，那段为了国家和人民的安宁而枕戈待旦、无私奉献的热血时光。每一个音符，都重重地敲击在我们心上，激荡起的是我们对军队的深厚感情，对祖国的无限忠诚。今天，我们召开这次座谈会，就是要一起重温军旅情怀，共话家乡发展，进一步巩固和发展我们军政军民团结的大好局面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一、回望峥嵘岁月，致敬不朽功勋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军旅生涯是人生最宝贵的财富，军人身份是一生最光荣的印记。在座的各位，都曾是光荣的中国人民解放军中的一员。你们中，有的是在炮火硝烟的年代，用血肉之躯筑起钢铁长城的老英雄；有的是在和平建设时期，为国防现代化默默奉献的无名功臣；有的是在抢险救灾一线，用生命守护人民群众安危的忠诚卫士。你们来自不同的部队，服役于不同的岗位，但都拥有一个共同的名字——中国军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你们把最美好的青春献给了国防事业，把对党和人民的无限忠诚镌刻在了祖国的山川河流之上。刚才来自XX村的张XX分享了他在上世纪七十年代末，作为一名通信兵，在XX边防前线的经历。在那段艰苦卓绝的日子里，他和战友们冒着生命危险，确保了指挥通信的畅通无阻。正是因为有千千万万像他一样忠于职守、甘于奉献的军人，我们的国家才能拥有和平稳定的发展环境，我们的人民才能安享幸福安宁的生活。你们的功绩，党和人民永远不会忘记，历史将永远铭记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脱下军装，你们告别了朝夕相处的战友，离开了摸爬滚打的军营，回到了家乡的怀抱。但是，你们“退役不褪色、退伍不退志”，把在部队锤炼出的听党指挥、服务人民的政治本色，不畏艱險、敢打必胜的战斗精神，以及纪律严明、作风过硬的优良传统，都带到了地方建设的各条战线。你们在各自的岗位上，继续发光发热，为XX镇的改革发展稳定事业作出了不可磨灭的重要贡献。你们是XX镇的宝贵财富，是我们奋勇前行的强大力量。在此，我再次向你们表示衷心的感谢和崇高的敬意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二、见证家乡巨变，共绘发展宏图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近年来，在党的坚强领导下，在全镇上下的共同努力下，特别是包括在座各位在内的广大退役军人的积极参与和大力支持下，我们XX镇的经济社会发展取得了令人瞩目的成绩，城乡面貌发生了深刻而喜人的变化。借此机会，我向各位老战友、老同志们作一个简要的汇报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经济发展迈上了新台阶。今年是“十五五”规划开局之年，我们坚持稳中求进的工作总基调，全力以赴抓项目、兴产业、优环境。2025年上半年，全镇预计实现地区生产总值同比增长约5.2％，完成固定资产投资同比增长超过10％，规模以上工业增加值增长约7.5％，主要经济指标均实现了时间的过半、任务的过半。我们成功引进了XX新能源项目，为我镇的产业转型升级注入了强劲动力；镇里的XX生态科技养牛基地项目和XX村的风干仓建设项目也已全面启动，预计年底前就能见到初步成效。同时，我们立足资源禀赋，持续在石墨精深加工和新材料产业上做文章，区域经济的“筋骨”更壮、“体格”更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民生福祉得到了新改善。我们始终坚持以人民为中心的发展思想，将超过75％的财力用于民生领域。今年以来，全镇投入超过800万元，对6个行政村的村内巷路进行了维修改造，群众的出行条件得到了极大改善。我们全面推开农村生活垃圾专项治理市场化运作模式，乡村的人居环境更加干净整洁。教育投入持续加大，镇中心学校的教学设施得到更新；医疗服务能力不断提升，卫生院引进了新的诊疗设备，群众“看病难、看病贵”的问题得到进一步缓解。我们还成功创建了2个省级文明村，群众的文化生活日益丰富，精神面貌焕然一新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这些成绩的取得，绝非偶然。这背后，是上级党委政府的正确领导，是全镇干部群众的辛勤付出，更离不开在座各位退役军人同志们的鼎力支持和无私奉献。你们有的虽然已经年事已高，但仍然心系家乡发展，积极为党委政府建言献策；有的正值壮年，在产业发展的最前沿冲锋陷阵；有的默默无闻，在基层治理的平凡岗位上恪尽职守。可以说，XX镇的每一份发展成就，都饱含着你们的心血和汗水。家乡的巨大变化，你们既是见证者，更是重要的参与者和建设者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三、永葆军人本色，争当时代先锋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当前，我们正处在全面推进乡村振兴、加快实现高质量发展的关键时期。伟大的事业需要伟大的精神，更需要强大的力量。希望全镇广大退役军人同志们能够继续珍惜荣誉、永葆本色，将在部队锤炼的宝贵品质转化为推动XX镇发展的强大动能，在新的“战场”上再立新功、再创辉煌。在此，我向大家提几点希望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一，希望大家争当乡村振兴的“排头兵”。乡村振兴是新时代“三农”工作的总抓手，也是我们退役军人施展才华的广阔舞台。希望大家能积极投身到这场伟大的实践中来。有创业意愿和能力的同志，可以带头创办或领办家庭农场、农民专业合作社等新型农业经营主体。就像我镇XX村的退役军人XXX同志，退伍后看到家乡的优质农产品苦于没有销路，他便牵头成立了XX特色种养殖专业合作社，统一品牌、统一标准、统一销售，短短两年时间，不仅让自己的腰包鼓了起来，还带动了周边三十多户村民年均增收超过万元。我们还有很多退役军人创办的“军创企业”，在各自领域都做出了很好的示范。镇党委、政府将全力支持大家创业兴业，在政策、资金、技术等方面提供最大便利。希望更多的退役军人能成为带领群众致富的“领头雁”，在希望的田野上大显身手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二，希望大家争当基层治理的“主心骨”。基层是社会和谐稳定的基石。退役军人组织纪律性强、群众威望高，是参与基层治理、维护社会稳定的重要力量。我们欣喜地看到，目前全镇村（社区）“两委”班子中，退役军人占比达到了28％，涌现出了一批像XX村党支部书记XXX同志一样的优秀“兵支书”。希望更多的优秀退役军人能积极参选村（社区）干部，把部队的好思想、好作风带到基层组织建设中。同时，也希望大家能积极参与到我镇的“退役军人志愿服务队”中来，在政策宣传、矛盾调解、文明劝导、抢险救灾等工作中发挥模范带头作用。当好党委政府和群众之间的“连心桥”和“传声筒”，及时反映社情民意，协助化解矛盾纠纷，用军人的责任与担当，守护我们家园的和谐与安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三，希望大家争当文明新风的“引领者”。军人走到哪里，就把文明带到哪里。你们是社会主义核心价值观的坚定信仰者和模范践行者。希望大家能在社会生活中，带头弘扬社会正气，遵守社会公德，恪守家庭美德，以自身的模范言行影响和带动身边人，推动形成知荣辱、讲正气、作奉献、促和谐的良好社会风尚。同时，也希望大家能多给青少年讲讲军营的故事，讲讲我军的光荣传统，帮助他们扣好人生的“第一粒扣子”，把红色基因、军人血脉一代代传承下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四、强化服务保障，共筑坚强后盾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做好退役军人服务保障工作，是党委、政府义不容辞的政治责任。我们将带着责任、带着感情，一如既往地关心、关爱退役军人，用心用情用力解决好大家的急难愁盼问题，努力让军人成为全社会尊崇的职业，让退役军人成为全社会尊重的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我们将不折不扣落实好各项政策。我们将严格执行新修订的《退役军人安置条例》以及各项优抚优待政策，确保各项抚恤、补助资金及时足额发放到位。我们将持续拓展“优待证”的使用场景，在交通、文旅、医疗等方面争取更多的社会化优待项目，让大家切身感受到尊崇和关爱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我们将千方百计促进好就业创业。就业是最大的民生。今年上半年，我们已经组织开展了2场退役军人专场招聘会，提供了超过300个就业岗位，成功帮助50余名退役战友实现了就业或再就业。下一步，我们将继续加强与企业的对接，开发更多适合退役军人的专岗，并大力开展订单式、定岗式、定向式职业技能培训，提升大家的就业竞争力。对于有创业需求的退役军人，我们将提供“一站式”创业指导服务和“军创贷”等金融支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我们将真心实意解决好实际困难。我们将健全完善困难退役军人帮扶援助机制，对大家在生活中遇到的突发性、紧迫性困难，及时动用应急救助资金予以援助。镇退役军人服务站将进一步提升服务水平，对所有退役军人的情况建立动态台账，坚持常态化联系和走访慰问制度，努力把服务保障工作做到大家的心坎上，真正成为值得信赖的“退役军人之家”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同志们，战友们！昨天的你们，身披戎装、保家卫国，是祖国最可爱的人；今天的你们，解甲归田、建设家乡，是新时代最可敬的人。你们的过去无比光荣，你们的未来同样充满希望。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征途漫漫，惟有奋斗。让我们更加紧密地团结在以习近平同志为核心的党中央周围，不忘初心、牢记使命，永葆军人本色，续写时代新篇，为奋力谱写XX镇高质量发展新篇章而努力奋斗！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最后，再次祝愿各位退役军人同志们节日快乐、身体健康、工作顺利、阖家幸福！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