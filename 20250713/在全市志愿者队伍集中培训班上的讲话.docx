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860" w:lineRule="exact"/>
        <w:jc w:val="center"/>
      </w:pPr>
      <w:r>
        <w:rPr>
          <w:rFonts w:ascii="宋体" w:hAnsi="宋体"/>
          <w:sz w:val="24"/>
        </w:rPr>
        <w:t>在全市志愿者队伍集中培训班上的讲话</w:t>
      </w:r>
    </w:p>
    <w:p>
      <w:pPr>
        <w:spacing w:line="740" w:lineRule="exact"/>
      </w:pPr>
      <w:r>
        <w:rPr>
          <w:rFonts w:ascii="宋体" w:hAnsi="宋体"/>
          <w:sz w:val="24"/>
        </w:rPr>
        <w:t>同志们：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在全市上下深入学习贯彻党的XX大精神，奋力推进中国式现代化X实践的关键时期，我们举办这次全市志愿者队伍集中培训班，既是一次凝聚共识、提振精神的思想动员会，更是一次提升能力、夯实基础的专业培训会。志愿者是文明城市的“形象大使”，是社会治理的“流动细胞”，是民生服务的“温暖力量”。近年来，全市120万志愿者活跃在大街小巷、扎根于基层一线，在疫情防控中逆行而上，在文明创建中担当作为，在扶贫帮困中传递温暖，用实际行动诠释了“奉献、友爱、互助、进步”的志愿精神，为城市发展注入了蓬勃生机与文明底色。借此机会，我代表市委、市政府，向全市广大志愿者和志愿服务组织表示衷心的感谢和崇高的敬意！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今天，我们围绕“提升志愿服务专业化水平”这一主题开展培训，就是要让大家在思想上充“电”、精神上补“钙”、能力上赋“能”。下面，我从三个方面与大家交流共勉。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一、深化思想认识，把握志愿者工作的时代内涵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志愿服务是社会文明进步的重要标志，是培育和践行社会主义核心价值观的重要载体。站在新的历史方位，我们必须深刻认识志愿者工作的时代价值，切实增强做好志愿服务的责任感和使命感。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（一）志愿服务是精神传承的“接力棒”，彰显时代价值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中华民族自古就有“崇德尚善、扶危济困”的优良传统，从“仁者爱人”的儒家思想到“老吾老以及人之老”的人文关怀，志愿服务精神与中华优秀传统文化一脉相承。进入新时代，志愿服务更是被赋予了新的内涵——它是雷锋精神的当代诠释，是社会主义核心价值观的生动实践。在去年的抗洪抢险中，全市3.2万名志愿者闻“汛”而动，连夜奋战在堤坝加固、群众转移一线，用血肉之躯筑起“红色堤坝”；在今年的文明城市创建中，志愿者们每天早出晚归开展文明劝导、环境整治，让城市颜值和气质同步提升。这些凡人善举，不仅温暖了民心，更凝聚了“人人参与、人人奉献”的社会正能量。我们要把志愿服务作为传承红色基因、弘扬时代新风的重要抓手，让文明之花在X大地常开常艳。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（二）志愿服务是社会治理的“润滑剂”，夯实基层基础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当前，我市正处于社会转型加速期，人口老龄化、利益多元化带来的治理挑战日益凸显，单靠政府“单打独斗”难以满足群众多样化需求。志愿服务作为社会治理的重要补充，在扶弱助困、矛盾化解、文明倡导等方面具有独特优势。比如，X社区组建的“银发调解队”，年均化解邻里纠纷80余起，成为基层治理的“金招牌”；X高校志愿者团队开展的“关爱留守儿童”项目，通过课业辅导、心理疏导等服务，让2000余名留守儿童感受到家庭温暖。实践证明，志愿者是连接政府与群众的“桥梁”，是激活基层治理“神经末梢”的“金钥匙”。我们要充分发挥志愿服务扎根基层、贴近群众的特点，推动志愿服务与基层治理深度融合，构建共建共治共享的社会治理新格局。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（三）志愿服务是成长成才的“练兵场”，实现自我价值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志愿服务不仅是奉献社会的过程，更是自我提升的过程。广大志愿者在服务他人、奉献社会中，能够锤炼品格、增长才干、拓宽视野。比如，许多大学生志愿者通过参与乡村振兴实践，深入了解国情民意，增强了社会责任感；不少企业志愿者在参与应急救援培训后，掌握了急救技能，成为工作和生活中的“安全守护者”。更重要的是，志愿服务能够让人在帮助他人中收获快乐、在付出奉献中实现价值。正如一位资深志愿者所说：“赠人玫瑰不仅手有余香，更能让心灵得到净化、境界得到升华。”我们要引导广大志愿者把个人成长与社会进步结合起来，在志愿服务中书写青春华章、实现人生价值。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二、聚焦能力提升，锤炼志愿者队伍的过硬本领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志愿服务是一项专业性、实践性很强的工作，尤其是在应对人口老龄化、发展数字经济、推进基层治理等新任务新要求下，对志愿者的知识储备、服务技能、沟通能力提出了更高标准。大家要珍惜这次培训机会，坚持学思用贯通、知信行统一，重点提升“三种能力”。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（一）以“铸魂”为基，提升思想引领能力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志愿服务是党和政府联系群众的重要纽带，必须始终坚持正确政治方向。一要强化理论武装。深入学习习近平新时代中国特色社会主义思想，深刻领会习近平总书记关于志愿服务的重要指示精神，确保志愿服务始终沿着党指引的方向前进。二要厚植为民情怀。把“以人民为中心”的发展思想贯穿志愿服务全过程，主动关注群众“急难愁盼”问题，从群众最需要的地方做起，从最具体的工作抓起，让志愿服务更有温度、更有质感。三要弘扬主流价值。通过开展理论宣讲、政策解读、文化传播等志愿服务活动，推动党的创新理论“飞入寻常百姓家”，引导群众听党话、感党恩、跟党走。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（二）以“强技”为要，提升专业服务能力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随着志愿服务领域不断拓展，养老服务、法律援助、科技科普、应急救援等专业化需求日益凸显，“粗放式”“体力型”服务已难以适应发展需要。一要学好通用技能。重点掌握沟通技巧、应急救护、心理疏导等基础技能，确保在日常服务中能够“用得上、做得好”。比如，此次培训专门安排了《社区应急救援实战技巧》课程，就是要让大家在面对突发事件时能够沉着应对、科学处置。二要钻研专业知识。根据自身特长和服务领域，深入学习养老护理、青少年教育、环保技术等专业知识，努力成为所在领域的“行家里手”。比如，X环保志愿者协会通过组织会员学习碳达峰碳中和政策，开发出“垃圾分类微课堂”系列课程，深受社区群众欢迎。三要紧跟时代步伐。主动学习数字技术，掌握新媒体运营、大数据应用等技能，善于运用“云端课堂”“直播带货”等新形式开展服务，让志愿服务插上“科技翅膀”。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（三）以“笃行”为本，提升实践创新能力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实践是检验真理的唯一标准，也是提升志愿服务水平的根本途径。一要在一线磨砺成长。主动深入社区网格、农村基层、项目现场，在服务实践中积累经验、发现问题、改进方法。比如，参与“老旧小区改造”志愿服务的同志，要积极收集居民意见，协助社区制定改造方案，在实践中提升解决复杂问题的能力。二要在创新中打造品牌。立足我市产业特色、文化底蕴和群众需求，大胆探索志愿服务新项目、新机制、新模式。比如，依托我市中医药产业优势，组建“中医健康志愿服务队”，开展针灸理疗、中药科普等特色服务，既能发挥专业优势，又能满足群众健康需求。三要在总结中提升质效。及时梳理志愿服务中的好经验、好做法，形成可复制、可推广的工作模式。市文明办要建立志愿服务案例库，定期发布优秀项目案例，供全市学习借鉴。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三、强化责任担当，开创志愿者事业的崭新局面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志愿服务是一项系统工程，需要党委政府、社会各界和广大志愿者协同发力。我们要以此次培训为契机，完善机制、整合资源、凝聚合力，推动我市志愿服务事业再上新台阶。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（一）健全“三项机制”，让志愿服务更有保障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一是组织管理机制。加强市、县、乡、村四级志愿服务体系建设，健全市志愿者协会、各领域专业志愿服务组织架构，推动志愿服务组织规范化、制度化发展。民政部门要加强对志愿服务组织的登记管理和业务指导，确保依法依规开展活动。二是激励回馈机制。严格落实《X市志愿服务激励办法》，对表现突出的志愿者和组织给予星级认定、积分兑换、优先服务等礼遇，探索建立“时间银行”“荣誉榜单”等制度，让“好人有好报”成为社会共识。三是保障支持机制。各级财政要加大对志愿服务项目的资金支持，鼓励企事业单位、社会组织和个人通过捐赠、资助等方式参与志愿服务。同时，为志愿者购买人身保险、提供培训保障，解除后顾之忧。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（二）打造“三大品牌”，让志愿服务更有特色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一是围绕中心大局创品牌。紧扣市委“X”发展战略，在产业升级、乡村振兴、生态环保等领域策划实施一批示范性项目。比如，在乡村振兴中开展“科技特派员进农村”志愿服务，组织农业专家帮助农民解决种植养殖技术难题；在生态环保中推进“守护母亲河”专项行动，引导志愿者参与河道巡查、水质监测等工作。二是聚焦民生需求创品牌。针对老年人“一键呼叫”、残疾人“居家托养”、青少年“课后托管”等民生痛点，设计推出一批“小而美”“精而准”的服务项目。比如，X街道试点的“银龄互助”项目，组织低龄老人照顾高龄老人，既解决了养老难题，又弘扬了互助精神，值得全市推广。三是挖掘文化内涵创品牌。依托我市丰富的红色文化、非遗文化资源，打造“红色讲解员”“非遗传承人”等特色志愿服务队伍，让文化传承与志愿服务同频共振。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（三）营造“三种氛围”，让志愿服务更有活力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一是宣传引导浓氛围。通过电视、广播、新媒体等平台，开设“志愿X”专栏，讲述志愿者感人故事，宣传优秀项目成果，让志愿服务成为社会新风尚。特别是要发挥“X好人”“道德模范”的示范带动作用，吸引更多人加入志愿者队伍。二是多元参与聚合力。鼓励机关企事业单位、社会组织、高校院所广泛参与志愿服务，建立“政府＋企业＋社区＋志愿者”四方联动机制，形成全社会共同参与的“大志愿”格局。三是交流合作拓视野。加强与周边城市、先进地区的志愿服务交流，学习借鉴上海“时间银行”、深圳“志愿者之城”等先进经验，不断提升我市志愿服务工作水平。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同志们，时代呼唤担当，志愿彰显风采。希望大家以此次培训为新起点，把学习成果转化为服务群众的实际行动，在志愿服务中践行初心使命、锤炼过硬本领、书写精彩人生。市委、市政府将始终做大家的坚强后盾，全力支持志愿服务事业发展。让我们携手并肩、砥砺前行，共同谱写X志愿服务事业的新篇章，为加快建设现代化美好X贡献更多志愿力量！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最后，预祝本次培训班取得圆满成功！祝各位学员学习进步、工作顺利、生活愉快！</w:t>
      </w:r>
    </w:p>
    <w:p>
      <w:r>
        <w:rPr>
          <w:rFonts w:ascii="宋体" w:hAnsi="宋体"/>
          <w:sz w:val="24"/>
        </w:rPr>
        <w:t>谢谢大家！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