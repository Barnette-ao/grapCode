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/>
        <w:jc w:val="center"/>
      </w:pPr>
      <w:r>
        <w:rPr>
          <w:rFonts w:ascii="宋体" w:hAnsi="宋体"/>
          <w:sz w:val="24"/>
        </w:rPr>
        <w:t>在单身青年联谊会上的致辞：以爱搭桥促良缘，携手同行谱新篇</w:t>
      </w:r>
    </w:p>
    <w:p>
      <w:pPr>
        <w:spacing w:line="740" w:lineRule="exact"/>
      </w:pPr>
      <w:r>
        <w:rPr>
          <w:rFonts w:ascii="宋体" w:hAnsi="宋体"/>
          <w:sz w:val="24"/>
        </w:rPr>
        <w:t>尊敬的各位青年朋友，同志们：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大家好！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在这阳光明媚、生机盎然的美好时节，我们满怀喜悦地相聚在这里，共同举办这场温馨而浪漫的单身青年联谊会。在此，我谨代表主办方，向出席今天活动的各位青年朋友表示热烈的欢迎！向为本次活动辛勤付出的工作人员表示衷心的感谢！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青年，是国家的未来、民族的希望，也是社会发展的主力军。在我们的城市中，广大青年朋友以青春之我、奋斗之我，为城市的建设和发展贡献着自己的智慧和力量。你们在各自的岗位上拼搏进取、默默奉献，用汗水和努力书写着属于自己的青春华章。然而，由于工作繁忙、社交圈子相对狭窄等原因，许多优秀的青年朋友在个人情感生活方面还存在着一些遗憾。今天，我们举办这场单身青年联谊会，就是为大家搭建一个交流的平台、沟通的桥梁，希望大家能够在这里结识志同道合的朋友，收获真挚的友谊，寻觅到属于自己的那份美好爱情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一、青春飞扬展风采，风华正茂绽光芒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青年朋友们，你们正处在人生中最美好的时光，拥有着无限的可能和潜力。你们充满活力、朝气蓬勃，如同一轮初升的太阳，散发着耀眼的光芒。在工作中，你们勇于创新、敢于担当，用自己的专业知识和技能为事业发展添砖加瓦。有的青年朋友在科研领域刻苦钻研，攻克了一个又一个技术难题，为推动科技创新贡献了自己的力量；有的青年朋友在教育一线默默耕耘，用爱心和耐心培育着祖国的花朵，为培养下一代付出了辛勤的汗水；有的青年朋友在企业中拼搏奋斗，积极开拓市场，为企业的发展壮大立下了汗马功劳。你们在各自的领域里展现出了非凡的才华和能力，成为了行业的佼佼者和社会的栋梁之材。同时，你们还拥有丰富多彩的兴趣爱好和精神世界。在业余时间，你们或热爱阅读，在书的海洋中遨游，汲取知识的养分；或热衷于运动，在赛场上挥洒汗水，展现青春的活力；或擅长艺术，用音乐、绘画、舞蹈等形式表达自己对生活的热爱和对美的追求。你们的兴趣爱好不仅丰富了自己的生活，也为社会增添了一抹亮丽的色彩。正是因为有了你们这样一群充满活力和才华的青年，我们的城市才变得更加充满生机和魅力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二、缘聚于此寻真爱，情牵彼此结良缘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今天，我们为大家创造了这样一个难得的相聚机会，就是希望大家能够珍惜这份缘分，勇敢地迈出第一步，主动与身边的朋友交流沟通。爱情，往往就在不经意间悄然降临。也许，在与某个人的一次眼神交汇中，你就能感受到心动的瞬间；也许，在与某个人的一次深入交谈中，你就能发现彼此的默契和共鸣。在这里，大家放下工作的压力，抛开生活的烦恼，以最真诚的态度去结识每一位朋友，用心去感受每一次相遇的美好。在接下来的活动中，我们精心设计了一系列有趣的互动环节，希望通过这些活动，让大家更好地了解彼此，增进感情。无论是团队合作的游戏，还是轻松愉快的才艺展示，都为大家提供了展示自我的平台。希望大家能够积极参与，充分发挥自己的优势，展现出最自信、最迷人的一面。同时，也希望大家在互动过程中，学会尊重他人、关心他人，用真诚和善良去打动对方的心。记住，爱情不仅仅是一种感觉，更是一种责任和付出。只有当双方相互理解、相互支持、相互包容时，才能携手走过人生的风风雨雨，共同创造美好的未来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三、携手并肩创未来，同心同德谱新篇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如果今天的活动能够让你们找到心仪的另一半，那将是我们最大的欣慰。但无论结果如何，我都希望大家能够保持乐观积极的心态，相信属于自己的那份爱情终会到来。因为，人生的道路上，每一次经历都是宝贵的财富，每一次相遇都可能成为生命中的转折点。对于那些幸运地找到真爱的朋友们，我衷心地祝愿你们能够珍惜这份来之不易的感情，携手并肩，共同创造美好的未来。在今后的生活中，要相互尊重、相互信任、相互理解、相互包容。在面对困难和挫折时，能够彼此扶持、共同克服；在享受成功和喜悦时，能够一起分享、共同庆祝。希望你们能够以爱情为动力，在事业上相互鼓励、共同进步，为实现自己的人生价值和梦想而努力奋斗。同时，也希望你们能够积极承担起家庭的责任，传承中华民族的传统美德，尊老爱幼，和睦相处，营造一个温馨、幸福的家庭氛围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最后，再次祝愿各位青年朋友在今天的活动中收获友谊、收获爱情、收获快乐！愿你们的青春岁月因爱而更加精彩，愿你们的人生之路因携手相伴而更加美好！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现在，我宣布，本次单身青年联谊会正式开始！让我们一起开启这场浪漫的寻爱之旅吧！</w:t>
      </w:r>
    </w:p>
    <w:p>
      <w:r>
        <w:rPr>
          <w:rFonts w:ascii="宋体" w:hAnsi="宋体"/>
          <w:sz w:val="24"/>
        </w:rPr>
        <w:t>谢谢大家！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