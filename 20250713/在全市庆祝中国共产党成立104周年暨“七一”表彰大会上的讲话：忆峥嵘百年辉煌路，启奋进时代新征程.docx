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jc w:val="center"/>
      </w:pPr>
      <w:r>
        <w:rPr>
          <w:rFonts w:ascii="宋体" w:hAnsi="宋体"/>
          <w:sz w:val="24"/>
        </w:rPr>
        <w:t>在全市庆祝中国共产党成立104周年暨“七一”表彰大会上的讲话：忆峥嵘百年辉煌路，启奋进时代新征程</w:t>
      </w:r>
    </w:p>
    <w:p>
      <w:pPr>
        <w:spacing w:line="740" w:lineRule="exact"/>
      </w:pPr>
      <w:r>
        <w:rPr>
          <w:rFonts w:ascii="宋体" w:hAnsi="宋体"/>
          <w:sz w:val="24"/>
        </w:rPr>
        <w:t>同志们：</w:t>
      </w:r>
    </w:p>
    <w:p>
      <w:pPr>
        <w:spacing w:line="740" w:lineRule="exact"/>
        <w:ind w:firstLine="860"/>
      </w:pPr>
      <w:r>
        <w:rPr>
          <w:rFonts w:ascii="宋体" w:hAnsi="宋体"/>
          <w:sz w:val="24"/>
        </w:rPr>
        <w:t>百年征程波澜壮阔，百年初心历久弥坚。在全党深入开展学习贯彻习近平新时代中国特色社会主义思想主题教育之际，我们迎来了中国共产党成立104周年。今天，我们齐聚一堂，隆重召开全市庆祝中国共产党成立104周年暨“七一”表彰大会，共同回顾党的光辉历程，缅怀党的丰功伟绩，表彰先进典型，激励全市各级党组织和广大党员干部不忘初心、牢记使命，担当作为、奋勇争先，为推动我市高质量发展、实现中华民族伟大复兴的中国梦而努力奋斗。在此，我谨代表市委，向受到表彰的先进集体和个人表示热烈的祝贺！向辛勤工作在全市各条战线上的广大共产党员致以节日的问候和崇高的敬意！</w:t>
      </w:r>
    </w:p>
    <w:p>
      <w:pPr>
        <w:spacing w:line="740" w:lineRule="exact"/>
        <w:ind w:firstLine="860"/>
      </w:pPr>
      <w:r>
        <w:rPr>
          <w:rFonts w:ascii="宋体" w:hAnsi="宋体"/>
          <w:sz w:val="24"/>
        </w:rPr>
        <w:t>一、铭记光辉历程，坚定理想信念</w:t>
      </w:r>
    </w:p>
    <w:p>
      <w:pPr>
        <w:spacing w:line="740" w:lineRule="exact"/>
        <w:ind w:firstLine="860"/>
      </w:pPr>
      <w:r>
        <w:rPr>
          <w:rFonts w:ascii="宋体" w:hAnsi="宋体"/>
          <w:sz w:val="24"/>
        </w:rPr>
        <w:t>从1921年到2025年，104年风雨兼程，104年砥砺前行。中国共产党自诞生之日起，就把为中国人民谋幸福、为中华民族谋复兴确立为自己的初心使命，团结带领全国各族人民历经革命的炮火与烽烟、建设的热情与执着、改革的激荡与突破、新时代的创新与飞跃，攻克了一个又一个看似不可攻克的难关，创造了一个又一个彪炳史册的人间奇迹，中华民族迎来了从站起来、富起来到强起来的伟大飞跃，迎来了实现伟大复兴的光明前景。</w:t>
      </w:r>
    </w:p>
    <w:p>
      <w:pPr>
        <w:spacing w:line="740" w:lineRule="exact"/>
        <w:ind w:firstLine="860"/>
      </w:pPr>
      <w:r>
        <w:rPr>
          <w:rFonts w:ascii="宋体" w:hAnsi="宋体"/>
          <w:sz w:val="24"/>
        </w:rPr>
        <w:t>（一）开天辟地，在新民主主义革命中浴血奋战</w:t>
      </w:r>
    </w:p>
    <w:p>
      <w:pPr>
        <w:spacing w:line="740" w:lineRule="exact"/>
        <w:ind w:firstLine="860"/>
      </w:pPr>
      <w:r>
        <w:rPr>
          <w:rFonts w:ascii="宋体" w:hAnsi="宋体"/>
          <w:sz w:val="24"/>
        </w:rPr>
        <w:t>回望历史，鸦片战争后，中国陷入内忧外患的黑暗境地，中国人民经历了战乱频仍、山河破碎、民不聊生的深重苦难。为了拯救民族危亡，中国人民奋起反抗，仁人志士奔走呐喊，各种政治势力轮番登上历史舞台，但都以失败告终。1921年，在中华民族内忧外患、社会危机空前深重的背景下，在马克思列宁主义同中国工人运动相结合的进程中，中国共产党应运而生。从此，中国人民谋求民族独立、人民解放和国家富强、人民幸福的斗争就有了主心骨，中国人民就从精神上由被动转为主动。</w:t>
      </w:r>
    </w:p>
    <w:p>
      <w:pPr>
        <w:spacing w:line="740" w:lineRule="exact"/>
        <w:ind w:firstLine="860"/>
      </w:pPr>
      <w:r>
        <w:rPr>
          <w:rFonts w:ascii="宋体" w:hAnsi="宋体"/>
          <w:sz w:val="24"/>
        </w:rPr>
        <w:t>在党的领导下，中国人民经过北伐战争、土地革命战争、抗日战争和解放战争，推翻了压在头上的“三座大山”，完成了新民主主义革命，建立了人民当家作主的中华人民共和国，彻底结束了近代以来中国内忧外患、积贫积弱的悲惨境地，开启了中华民族发展进步的新纪元。这是中国共产党和中国人民为中华民族建立的历史伟业，彻底改变了近代以后100多年中国积贫积弱、受人欺凌的悲惨命运，中华民族走上了实现伟大复兴的壮阔道路。</w:t>
      </w:r>
    </w:p>
    <w:p>
      <w:pPr>
        <w:spacing w:line="740" w:lineRule="exact"/>
        <w:ind w:firstLine="860"/>
      </w:pPr>
      <w:r>
        <w:rPr>
          <w:rFonts w:ascii="宋体" w:hAnsi="宋体"/>
          <w:sz w:val="24"/>
        </w:rPr>
        <w:t>（二）改天换地，在社会主义革命和建设中艰辛探索</w:t>
      </w:r>
    </w:p>
    <w:p>
      <w:pPr>
        <w:spacing w:line="740" w:lineRule="exact"/>
        <w:ind w:firstLine="860"/>
      </w:pPr>
      <w:r>
        <w:rPr>
          <w:rFonts w:ascii="宋体" w:hAnsi="宋体"/>
          <w:sz w:val="24"/>
        </w:rPr>
        <w:t>新中国成立后，我们党团结带领人民完成社会主义革命，消灭一切剥削制度，实现了中华民族有史以来最为广泛而深刻的社会变革，实现了一穷二白、人口众多的东方大国大步迈进社会主义社会的伟大飞跃。在社会主义建设的探索中，虽然经历了严重曲折，但党在社会主义革命和建设中取得的独创性理论成果和巨大成就，为在新的历史时期开创中国特色社会主义提供了宝贵经验、理论准备、物质基础。</w:t>
      </w:r>
    </w:p>
    <w:p>
      <w:pPr>
        <w:spacing w:line="740" w:lineRule="exact"/>
        <w:ind w:firstLine="860"/>
      </w:pPr>
      <w:r>
        <w:rPr>
          <w:rFonts w:ascii="宋体" w:hAnsi="宋体"/>
          <w:sz w:val="24"/>
        </w:rPr>
        <w:t>我们党领导人民开展大规模社会主义建设，在不长的时间里，建立起独立的比较完整的工业体系和国民经济体系，农业生产条件显著改变，教育、科学、文化、卫生、体育事业有很大发展，“两弹一星”等国防尖端科技不断取得突破，国家经济实力和国防实力显著增强。这些成就，为中国的现代化建设奠定了坚实基础，也为中华民族的伟大复兴创造了有利条件。</w:t>
      </w:r>
    </w:p>
    <w:p>
      <w:pPr>
        <w:spacing w:line="740" w:lineRule="exact"/>
        <w:ind w:firstLine="860"/>
      </w:pPr>
      <w:r>
        <w:rPr>
          <w:rFonts w:ascii="宋体" w:hAnsi="宋体"/>
          <w:sz w:val="24"/>
        </w:rPr>
        <w:t>（三）翻天覆地，在改革开放和社会主义现代化建设中勇立潮头</w:t>
      </w:r>
    </w:p>
    <w:p>
      <w:pPr>
        <w:spacing w:line="740" w:lineRule="exact"/>
        <w:ind w:firstLine="860"/>
      </w:pPr>
      <w:r>
        <w:rPr>
          <w:rFonts w:ascii="宋体" w:hAnsi="宋体"/>
          <w:sz w:val="24"/>
        </w:rPr>
        <w:t>1978年，党的十一届三中全会作出把党和国家工作中心转移到经济建设上来、实行改革开放的历史性决策，实现了新中国成立以来党的历史上具有深远意义的伟大转折，开启了改革开放和社会主义现代化建设新时期。改革开放是决定当代中国前途命运的关键一招，也是实现中华民族伟大复兴的关键一招。</w:t>
      </w:r>
    </w:p>
    <w:p>
      <w:pPr>
        <w:spacing w:line="740" w:lineRule="exact"/>
        <w:ind w:firstLine="860"/>
      </w:pPr>
      <w:r>
        <w:rPr>
          <w:rFonts w:ascii="宋体" w:hAnsi="宋体"/>
          <w:sz w:val="24"/>
        </w:rPr>
        <w:t>在改革开放的伟大征程中，我们党团结带领人民坚定不移推进经济体制改革、政治体制改革、文化体制改革、社会体制改革、生态文明体制改革，不断破除各方面体制机制弊端，推动中国特色社会主义制度更加成熟更加定型。经过40多年的不懈奋斗，我国经济总量跃居世界第二，综合国力大幅提升，人民生活水平显著提高，中国大踏步赶上了时代，中国特色社会主义进入了新时代。</w:t>
      </w:r>
    </w:p>
    <w:p>
      <w:pPr>
        <w:spacing w:line="740" w:lineRule="exact"/>
        <w:ind w:firstLine="860"/>
      </w:pPr>
      <w:r>
        <w:rPr>
          <w:rFonts w:ascii="宋体" w:hAnsi="宋体"/>
          <w:sz w:val="24"/>
        </w:rPr>
        <w:t>历史雄辩地证明，没有中国共产党，就没有新中国，就没有中华民族伟大复兴；中国共产党的领导是历史的选择、人民的选择，是党和国家的根本所在、命脉所在，是全国各族人民的利益所系、命运所系。我们要从党的百年奋斗历程中汲取智慧和力量，坚定对马克思主义的信仰、对中国特色社会主义的信念、对实现中华民族伟大复兴中国梦的信心，始终保持对党忠诚，坚定不移听党话、跟党走。</w:t>
      </w:r>
    </w:p>
    <w:p>
      <w:pPr>
        <w:spacing w:line="740" w:lineRule="exact"/>
        <w:ind w:firstLine="860"/>
      </w:pPr>
      <w:r>
        <w:rPr>
          <w:rFonts w:ascii="宋体" w:hAnsi="宋体"/>
          <w:sz w:val="24"/>
        </w:rPr>
        <w:t>二、担当时代使命，奋力开创辉煌</w:t>
      </w:r>
    </w:p>
    <w:p>
      <w:pPr>
        <w:spacing w:line="740" w:lineRule="exact"/>
        <w:ind w:firstLine="860"/>
      </w:pPr>
      <w:r>
        <w:rPr>
          <w:rFonts w:ascii="宋体" w:hAnsi="宋体"/>
          <w:sz w:val="24"/>
        </w:rPr>
        <w:t>党的十八大以来，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历史性成就、发生历史性变革。在习近平新时代中国特色社会主义思想的指引下，我们踏上了全面建设社会主义现代化国家、全面推进中华民族伟大复兴的新征程。</w:t>
      </w:r>
    </w:p>
    <w:p>
      <w:pPr>
        <w:spacing w:line="740" w:lineRule="exact"/>
        <w:ind w:firstLine="860"/>
      </w:pPr>
      <w:r>
        <w:rPr>
          <w:rFonts w:ascii="宋体" w:hAnsi="宋体"/>
          <w:sz w:val="24"/>
        </w:rPr>
        <w:t>（一）聚焦高质量发展，推动经济转型升级</w:t>
      </w:r>
    </w:p>
    <w:p>
      <w:pPr>
        <w:spacing w:line="740" w:lineRule="exact"/>
        <w:ind w:firstLine="860"/>
      </w:pPr>
      <w:r>
        <w:rPr>
          <w:rFonts w:ascii="宋体" w:hAnsi="宋体"/>
          <w:sz w:val="24"/>
        </w:rPr>
        <w:t>发展是解决我国一切问题的基础和关键。我们要坚持以习近平新时代中国特色社会主义思想为指导，完整、准确、全面贯彻新发展理念，加快构建新发展格局，着力推动高质量发展。要坚定不移推进产业转型升级，加快传统产业高端化、智能化、绿色化改造，培育壮大战略性新兴产业，推动现代服务业同先进制造业、现代农业深度融合，打造具有核心竞争力的现代化产业体系。要深入实施创新驱动发展战略，加大科技研发投入，培育创新主体，搭建创新平台，完善创新生态，提高自主创新能力，为高质量发展提供强大科技支撑。要持续优化营商环境，深化“放管服”改革，加强要素保障，激发市场主体活力，推动经济持续健康发展。</w:t>
      </w:r>
    </w:p>
    <w:p>
      <w:pPr>
        <w:spacing w:line="740" w:lineRule="exact"/>
        <w:ind w:firstLine="860"/>
      </w:pPr>
      <w:r>
        <w:rPr>
          <w:rFonts w:ascii="宋体" w:hAnsi="宋体"/>
          <w:sz w:val="24"/>
        </w:rPr>
        <w:t>（二）坚持以人民为中心，提升民生福祉</w:t>
      </w:r>
    </w:p>
    <w:p>
      <w:pPr>
        <w:spacing w:line="740" w:lineRule="exact"/>
        <w:ind w:firstLine="860"/>
      </w:pPr>
      <w:r>
        <w:rPr>
          <w:rFonts w:ascii="宋体" w:hAnsi="宋体"/>
          <w:sz w:val="24"/>
        </w:rPr>
        <w:t>人民对美好生活的向往，就是我们的奋斗目标。我们要始终坚持以人民为中心的发展思想，把人民放在心中最高位置，着力解决人民群众急难愁盼问题，不断增强人民群众的获得感、幸福感、安全感。要优先发展教育事业，加大教育投入，优化教育资源配置，推进教育公平，提高教育质量，培养德智体美劳全面发展的社会主义建设者和接班人。要加强医疗卫生体系建设，深化医药卫生体制改革，提升医疗服务能力，完善公共卫生体系，保障人民群众身体健康。要加强社会保障体系建设，扩大社会保障覆盖面，提高社会保障水平，健全社会救助体系，让发展成果更多更公平惠及全体人民。要加强生态环境保护，牢固树立绿水青山就是金山银山的理念，坚决打好污染防治攻坚战，推动绿色发展，建设美丽家园。</w:t>
      </w:r>
    </w:p>
    <w:p>
      <w:pPr>
        <w:spacing w:line="740" w:lineRule="exact"/>
        <w:ind w:firstLine="860"/>
      </w:pPr>
      <w:r>
        <w:rPr>
          <w:rFonts w:ascii="宋体" w:hAnsi="宋体"/>
          <w:sz w:val="24"/>
        </w:rPr>
        <w:t>（三）全面加强党的建设，提高党的执政能力</w:t>
      </w:r>
    </w:p>
    <w:p>
      <w:pPr>
        <w:spacing w:line="740" w:lineRule="exact"/>
        <w:ind w:firstLine="860"/>
      </w:pPr>
      <w:r>
        <w:rPr>
          <w:rFonts w:ascii="宋体" w:hAnsi="宋体"/>
          <w:sz w:val="24"/>
        </w:rPr>
        <w:t>办好中国的事情，关键在党。我们要坚持党要管党、全面从严治党，以党的政治建设为统领，全面推进党的政治建设、思想建设、组织建设、作风建设、纪律建设，把制度建设贯穿其中，深入推进反腐败斗争，不断提高党的建设质量。要加强党的政治建设，坚定政治信仰，强化政治领导，提高政治能力，净化政治生态，始终在政治立场、政治方向、政治原则、政治道路上同以习近平同志为核心的党中央保持高度一致。要加强党的思想建设，坚持用习近平新时代中国特色社会主义思想武装头脑，教育引导广大党员干部坚定理想信念，牢记初心使命，增强“四个意识”、坚定“四个自信”、做到“两个维护”。要加强党的组织建设，坚持新时代党的组织路线，坚持正确选人用人导向，加强干部队伍建设，加强基层党组织建设，充分发挥基层党组织的战斗堡垒作用和党员的先锋模范作用。要加强党的作风建设，坚决反对形式主义、官僚主义，坚持实事求是，真抓实干，密切联系群众，全心全意为人民服务。要加强党的纪律建设，严格遵守党的纪律和规矩，强化纪律执行，加强监督执纪问责，营造风清气正的政治生态。</w:t>
      </w:r>
    </w:p>
    <w:p>
      <w:pPr>
        <w:spacing w:line="740" w:lineRule="exact"/>
        <w:ind w:firstLine="860"/>
      </w:pPr>
      <w:r>
        <w:rPr>
          <w:rFonts w:ascii="宋体" w:hAnsi="宋体"/>
          <w:sz w:val="24"/>
        </w:rPr>
        <w:t>当前，我市正处于加快发展的关键时期，面临着前所未有的机遇和挑战。全市各级党组织和广大党员干部要切实增强责任感和使命感，勇于担当、善于作为，以更加饱满的热情、更加昂扬的斗志、更加务实的作风，为推动我市高质量发展、实现中华民族伟大复兴的中国梦贡献力量。</w:t>
      </w:r>
    </w:p>
    <w:p>
      <w:pPr>
        <w:spacing w:line="740" w:lineRule="exact"/>
        <w:ind w:firstLine="860"/>
      </w:pPr>
      <w:r>
        <w:rPr>
          <w:rFonts w:ascii="宋体" w:hAnsi="宋体"/>
          <w:sz w:val="24"/>
        </w:rPr>
        <w:t>三、弘扬伟大精神，凝聚奋进力量</w:t>
      </w:r>
    </w:p>
    <w:p>
      <w:pPr>
        <w:spacing w:line="740" w:lineRule="exact"/>
        <w:ind w:firstLine="860"/>
      </w:pPr>
      <w:r>
        <w:rPr>
          <w:rFonts w:ascii="宋体" w:hAnsi="宋体"/>
          <w:sz w:val="24"/>
        </w:rPr>
        <w:t>中国共产党在104年的奋斗历程中，形成了一系列伟大精神，这些伟大精神是中国共产党的宝贵精神财富，是激励中国人民不断前进的强大精神动力。在新的征程上，我们要大力弘扬伟大建党精神，传承红色基因，赓续红色血脉，凝聚起奋进新时代的磅礴力量。</w:t>
      </w:r>
    </w:p>
    <w:p>
      <w:pPr>
        <w:spacing w:line="740" w:lineRule="exact"/>
        <w:ind w:firstLine="860"/>
      </w:pPr>
      <w:r>
        <w:rPr>
          <w:rFonts w:ascii="宋体" w:hAnsi="宋体"/>
          <w:sz w:val="24"/>
        </w:rPr>
        <w:t>（一）弘扬伟大建党精神，永葆政治本色</w:t>
      </w:r>
    </w:p>
    <w:p>
      <w:pPr>
        <w:spacing w:line="740" w:lineRule="exact"/>
        <w:ind w:firstLine="860"/>
      </w:pPr>
      <w:r>
        <w:rPr>
          <w:rFonts w:ascii="宋体" w:hAnsi="宋体"/>
          <w:sz w:val="24"/>
        </w:rPr>
        <w:t>伟大建党精神，是中国共产党的精神之源。一百年前，中国共产党的先驱们创建了中国共产党，形成了“坚持真理、坚守理想，践行初心、担当使命，不怕牺牲、英勇斗争，对党忠诚、不负人民”的伟大建党精神，这是中国共产党的精神之源。我们要弘扬伟大建党精神，始终坚持真理、坚守理想，坚定对马克思主义的信仰，对共产主义和中国特色社会主义的信念，始终保持共产党人的政治本色。要践行初心、担当使命，牢记为中国人民谋幸福、为中华民族谋复兴的初心使命，勇于担当作为，积极为党和人民事业贡献力量。要不怕牺牲、英勇斗争，在困难和挑战面前敢于挺身而出，不怕吃苦、不怕吃亏，以顽强的意志战胜一切艰难险阻。要对党忠诚、不负人民，始终忠诚于党、忠诚于人民、忠诚于马克思主义，坚决维护党中央权威和集中统一领导，始终把人民放在心中最高位置，全心全意为人民服务。</w:t>
      </w:r>
    </w:p>
    <w:p>
      <w:pPr>
        <w:spacing w:line="740" w:lineRule="exact"/>
        <w:ind w:firstLine="860"/>
      </w:pPr>
      <w:r>
        <w:rPr>
          <w:rFonts w:ascii="宋体" w:hAnsi="宋体"/>
          <w:sz w:val="24"/>
        </w:rPr>
        <w:t>（二）传承红色基因，赓续红色血脉</w:t>
      </w:r>
    </w:p>
    <w:p>
      <w:pPr>
        <w:spacing w:line="740" w:lineRule="exact"/>
        <w:ind w:firstLine="860"/>
      </w:pPr>
      <w:r>
        <w:rPr>
          <w:rFonts w:ascii="宋体" w:hAnsi="宋体"/>
          <w:sz w:val="24"/>
        </w:rPr>
        <w:t>红色基因是中国共产党在长期革命斗争中形成的宝贵精神财富，是激励中国人民不断前进的强大精神动力。我们要深入挖掘和利用我市丰富的红色资源，加强革命传统教育、爱国主义教育、青少年思想道德教育，让红色基因代代相传。要加强对红色文化的研究和宣传，讲好党的故事、革命的故事、英雄的故事，让红色文化深入人心。要传承红色基因，赓续红色血脉，从红色文化中汲取营养和力量，不断增强党性修养，提高政治素质，为实现中华民族伟大复兴的中国梦而努力奋斗。</w:t>
      </w:r>
    </w:p>
    <w:p>
      <w:pPr>
        <w:spacing w:line="740" w:lineRule="exact"/>
        <w:ind w:firstLine="860"/>
      </w:pPr>
      <w:r>
        <w:rPr>
          <w:rFonts w:ascii="宋体" w:hAnsi="宋体"/>
          <w:sz w:val="24"/>
        </w:rPr>
        <w:t>（三）凝聚奋进力量，共创美好未来</w:t>
      </w:r>
    </w:p>
    <w:p>
      <w:pPr>
        <w:spacing w:line="740" w:lineRule="exact"/>
        <w:ind w:firstLine="860"/>
      </w:pPr>
      <w:r>
        <w:rPr>
          <w:rFonts w:ascii="宋体" w:hAnsi="宋体"/>
          <w:sz w:val="24"/>
        </w:rPr>
        <w:t>实现中华民族伟大复兴的中国梦，是一项伟大而艰巨的事业，需要凝聚起全体中华儿女的智慧和力量。我们要坚持以习近平新时代中国特色社会主义思想为指导，全面贯彻党的XX大精神，团结带领全市各族人民，心往一处想、劲往一处使，汇聚起推动高质量发展的强大合力。要加强民族团结，促进各民族交往交流交融，巩固和发展平等团结互助和谐的社会主义民族关系。要充分发挥工会、共青团、妇联等群团组织的桥梁纽带作用，广泛动员社会各界力量，积极参与经济社会建设。要加强对外交流合作，积极融入国家发展战略，拓展发展空间，提升我市的影响力和竞争力。</w:t>
      </w:r>
    </w:p>
    <w:p>
      <w:pPr>
        <w:spacing w:line="740" w:lineRule="exact"/>
        <w:ind w:firstLine="860"/>
      </w:pPr>
      <w:r>
        <w:rPr>
          <w:rFonts w:ascii="宋体" w:hAnsi="宋体"/>
          <w:sz w:val="24"/>
        </w:rPr>
        <w:t>同志们，新时代赋予我们新使命，新征程呼唤我们新作为。让我们更加紧密地团结在以习近平同志为核心的党中央周围，高举中国特色社会主义伟大旗帜，以习近平新时代中国特色社会主义思想为指导，不忘初心、牢记使命，担当作为、奋勇争先，为推动我市高质量发展、实现中华民族伟大复兴的中国梦而努力奋斗！以优异成绩庆祝中国共产党成立104周年！</w:t>
      </w:r>
    </w:p>
    <w:p>
      <w:r>
        <w:rPr>
          <w:rFonts w:ascii="宋体" w:hAnsi="宋体"/>
          <w:sz w:val="24"/>
        </w:rPr>
        <w:t>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